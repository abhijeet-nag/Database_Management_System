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8498A" w14:textId="77777777" w:rsidR="004C4E2F" w:rsidRDefault="00D92EEE">
      <w:pPr>
        <w:widowControl w:val="0"/>
        <w:spacing w:line="240" w:lineRule="auto"/>
        <w:ind w:left="365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MINI PROJECT </w:t>
      </w:r>
    </w:p>
    <w:p w14:paraId="128A30A4" w14:textId="5B0AFD7F" w:rsidR="004C4E2F" w:rsidRDefault="00D92EEE">
      <w:pPr>
        <w:widowControl w:val="0"/>
        <w:spacing w:before="20" w:line="240" w:lineRule="auto"/>
        <w:ind w:left="413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w:t>
      </w:r>
      <w:r>
        <w:rPr>
          <w:rFonts w:ascii="Times New Roman" w:eastAsia="Times New Roman" w:hAnsi="Times New Roman" w:cs="Times New Roman"/>
          <w:b/>
          <w:sz w:val="28"/>
          <w:szCs w:val="28"/>
        </w:rPr>
        <w:t>2</w:t>
      </w:r>
      <w:r w:rsidR="007C591C">
        <w:rPr>
          <w:rFonts w:ascii="Times New Roman" w:eastAsia="Times New Roman" w:hAnsi="Times New Roman" w:cs="Times New Roman"/>
          <w:b/>
          <w:sz w:val="28"/>
          <w:szCs w:val="28"/>
        </w:rPr>
        <w:t>1</w:t>
      </w:r>
      <w:r>
        <w:rPr>
          <w:rFonts w:ascii="Times New Roman" w:eastAsia="Times New Roman" w:hAnsi="Times New Roman" w:cs="Times New Roman"/>
          <w:b/>
          <w:color w:val="000000"/>
          <w:sz w:val="28"/>
          <w:szCs w:val="28"/>
        </w:rPr>
        <w:t>-202</w:t>
      </w:r>
      <w:r w:rsidR="007C591C">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 xml:space="preserve">) </w:t>
      </w:r>
    </w:p>
    <w:p w14:paraId="5A78C092" w14:textId="77777777" w:rsidR="004C4E2F" w:rsidRDefault="00D92EEE">
      <w:pPr>
        <w:widowControl w:val="0"/>
        <w:spacing w:before="64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65807555" w14:textId="1FFB694E" w:rsidR="004C4E2F" w:rsidRDefault="007C591C">
      <w:pPr>
        <w:jc w:val="center"/>
        <w:rPr>
          <w:rFonts w:ascii="Times New Roman" w:eastAsia="Times New Roman" w:hAnsi="Times New Roman" w:cs="Times New Roman"/>
          <w:b/>
          <w:color w:val="000000"/>
          <w:sz w:val="28"/>
          <w:szCs w:val="28"/>
        </w:rPr>
      </w:pPr>
      <w:r>
        <w:rPr>
          <w:b/>
          <w:sz w:val="28"/>
          <w:szCs w:val="28"/>
        </w:rPr>
        <w:t>DATABASE MANAGEMENT SYSTEM</w:t>
      </w:r>
    </w:p>
    <w:p w14:paraId="0C2224FC" w14:textId="77777777" w:rsidR="004C4E2F" w:rsidRDefault="00D92EEE">
      <w:pPr>
        <w:widowControl w:val="0"/>
        <w:spacing w:before="515" w:line="240" w:lineRule="auto"/>
        <w:ind w:left="348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MID-TERM REPORT </w:t>
      </w:r>
    </w:p>
    <w:p w14:paraId="14F188A1" w14:textId="77777777" w:rsidR="004C4E2F" w:rsidRDefault="00D92EEE">
      <w:pPr>
        <w:widowControl w:val="0"/>
        <w:spacing w:before="311" w:line="240" w:lineRule="auto"/>
        <w:ind w:left="3856"/>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14:anchorId="61BB35E0" wp14:editId="660EC038">
            <wp:extent cx="1360805" cy="14033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6"/>
                    <a:srcRect/>
                    <a:stretch>
                      <a:fillRect/>
                    </a:stretch>
                  </pic:blipFill>
                  <pic:spPr>
                    <a:xfrm>
                      <a:off x="0" y="0"/>
                      <a:ext cx="1360805" cy="1403350"/>
                    </a:xfrm>
                    <a:prstGeom prst="rect">
                      <a:avLst/>
                    </a:prstGeom>
                  </pic:spPr>
                </pic:pic>
              </a:graphicData>
            </a:graphic>
          </wp:inline>
        </w:drawing>
      </w:r>
    </w:p>
    <w:p w14:paraId="11133AFE" w14:textId="77777777" w:rsidR="004C4E2F" w:rsidRDefault="00D92EEE">
      <w:pPr>
        <w:widowControl w:val="0"/>
        <w:spacing w:before="106" w:line="240" w:lineRule="auto"/>
        <w:ind w:left="241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Institute of Engineering &amp; Technology </w:t>
      </w:r>
    </w:p>
    <w:p w14:paraId="29CAE616" w14:textId="77777777" w:rsidR="004C4E2F" w:rsidRDefault="00D92EEE">
      <w:pPr>
        <w:widowControl w:val="0"/>
        <w:spacing w:before="1062" w:line="360" w:lineRule="auto"/>
        <w:ind w:left="383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Submitted by </w:t>
      </w:r>
    </w:p>
    <w:p w14:paraId="67E99C3A" w14:textId="77777777" w:rsidR="004C4E2F" w:rsidRDefault="00D92EEE">
      <w:pPr>
        <w:ind w:left="2160" w:firstLine="720"/>
        <w:jc w:val="both"/>
        <w:rPr>
          <w:rFonts w:ascii="Quattrocento Sans" w:eastAsia="Quattrocento Sans" w:hAnsi="Quattrocento Sans" w:cs="Quattrocento Sans"/>
          <w:color w:val="666666"/>
          <w:sz w:val="30"/>
          <w:szCs w:val="30"/>
          <w:highlight w:val="white"/>
        </w:rPr>
      </w:pPr>
      <w:r>
        <w:rPr>
          <w:b/>
          <w:sz w:val="28"/>
          <w:szCs w:val="28"/>
        </w:rPr>
        <w:t>Abhijeet Nag: abhijeet-nag</w:t>
      </w:r>
    </w:p>
    <w:p w14:paraId="081B4CCB" w14:textId="77777777" w:rsidR="004C4E2F" w:rsidRDefault="00D92EEE">
      <w:pPr>
        <w:jc w:val="center"/>
        <w:rPr>
          <w:b/>
          <w:sz w:val="28"/>
          <w:szCs w:val="28"/>
        </w:rPr>
      </w:pPr>
      <w:r>
        <w:rPr>
          <w:b/>
          <w:sz w:val="28"/>
          <w:szCs w:val="28"/>
        </w:rPr>
        <w:t>Shashwat Pandey: shashwattpandeyy</w:t>
      </w:r>
    </w:p>
    <w:p w14:paraId="1A5DB48E" w14:textId="77777777" w:rsidR="004C4E2F" w:rsidRDefault="00D92EEE">
      <w:pPr>
        <w:jc w:val="center"/>
        <w:rPr>
          <w:b/>
          <w:sz w:val="28"/>
          <w:szCs w:val="28"/>
        </w:rPr>
      </w:pPr>
      <w:r>
        <w:rPr>
          <w:b/>
          <w:sz w:val="28"/>
          <w:szCs w:val="28"/>
        </w:rPr>
        <w:t>Avi Vivek: avi-vivek</w:t>
      </w:r>
    </w:p>
    <w:p w14:paraId="17E476E4" w14:textId="6BEFECE5" w:rsidR="004C4E2F" w:rsidRDefault="007C591C">
      <w:pPr>
        <w:jc w:val="center"/>
        <w:rPr>
          <w:b/>
          <w:sz w:val="28"/>
          <w:szCs w:val="28"/>
        </w:rPr>
      </w:pPr>
      <w:r>
        <w:rPr>
          <w:b/>
          <w:sz w:val="28"/>
          <w:szCs w:val="28"/>
        </w:rPr>
        <w:t>Abhishek Rai</w:t>
      </w:r>
      <w:r w:rsidR="00D92EEE">
        <w:rPr>
          <w:b/>
          <w:sz w:val="28"/>
          <w:szCs w:val="28"/>
        </w:rPr>
        <w:t>:</w:t>
      </w:r>
      <w:r>
        <w:rPr>
          <w:b/>
          <w:sz w:val="28"/>
          <w:szCs w:val="28"/>
        </w:rPr>
        <w:t xml:space="preserve"> abhishekrai1</w:t>
      </w:r>
    </w:p>
    <w:p w14:paraId="32B1D15C" w14:textId="77777777" w:rsidR="004C4E2F" w:rsidRDefault="004C4E2F">
      <w:pPr>
        <w:jc w:val="center"/>
        <w:rPr>
          <w:b/>
          <w:sz w:val="28"/>
          <w:szCs w:val="28"/>
        </w:rPr>
      </w:pPr>
    </w:p>
    <w:p w14:paraId="6AB989AA" w14:textId="77777777" w:rsidR="004C4E2F" w:rsidRDefault="004C4E2F">
      <w:pPr>
        <w:jc w:val="center"/>
        <w:rPr>
          <w:b/>
          <w:sz w:val="28"/>
          <w:szCs w:val="28"/>
        </w:rPr>
      </w:pPr>
    </w:p>
    <w:p w14:paraId="6AE33764" w14:textId="77777777" w:rsidR="004C4E2F" w:rsidRDefault="004C4E2F">
      <w:pPr>
        <w:jc w:val="center"/>
        <w:rPr>
          <w:b/>
          <w:sz w:val="28"/>
          <w:szCs w:val="28"/>
        </w:rPr>
      </w:pPr>
    </w:p>
    <w:p w14:paraId="29D0E21A" w14:textId="77777777" w:rsidR="004C4E2F" w:rsidRDefault="004C4E2F">
      <w:pPr>
        <w:jc w:val="center"/>
        <w:rPr>
          <w:rFonts w:ascii="Times New Roman" w:eastAsia="Times New Roman" w:hAnsi="Times New Roman" w:cs="Times New Roman"/>
          <w:b/>
          <w:sz w:val="28"/>
          <w:szCs w:val="28"/>
        </w:rPr>
      </w:pPr>
    </w:p>
    <w:p w14:paraId="4D7ED324" w14:textId="77777777" w:rsidR="004C4E2F" w:rsidRDefault="004C4E2F">
      <w:pPr>
        <w:widowControl w:val="0"/>
        <w:spacing w:before="41" w:line="240" w:lineRule="auto"/>
        <w:ind w:left="3969"/>
        <w:rPr>
          <w:rFonts w:ascii="Times New Roman" w:eastAsia="Times New Roman" w:hAnsi="Times New Roman" w:cs="Times New Roman"/>
          <w:b/>
          <w:color w:val="000000"/>
          <w:sz w:val="28"/>
          <w:szCs w:val="28"/>
        </w:rPr>
      </w:pPr>
    </w:p>
    <w:p w14:paraId="1576E1CD" w14:textId="77777777" w:rsidR="004C4E2F" w:rsidRDefault="004C4E2F">
      <w:pPr>
        <w:widowControl w:val="0"/>
        <w:spacing w:line="240" w:lineRule="auto"/>
        <w:ind w:left="720"/>
        <w:rPr>
          <w:rFonts w:ascii="Times New Roman" w:eastAsia="Times New Roman" w:hAnsi="Times New Roman" w:cs="Times New Roman"/>
          <w:b/>
          <w:color w:val="000000"/>
          <w:sz w:val="28"/>
          <w:szCs w:val="28"/>
        </w:rPr>
      </w:pPr>
    </w:p>
    <w:p w14:paraId="0CC12129" w14:textId="77777777" w:rsidR="004C4E2F" w:rsidRDefault="004C4E2F">
      <w:pPr>
        <w:widowControl w:val="0"/>
        <w:spacing w:before="310" w:line="240" w:lineRule="auto"/>
        <w:ind w:left="414"/>
        <w:rPr>
          <w:rFonts w:ascii="Times New Roman" w:eastAsia="Times New Roman" w:hAnsi="Times New Roman" w:cs="Times New Roman"/>
          <w:b/>
          <w:color w:val="000000"/>
          <w:sz w:val="28"/>
          <w:szCs w:val="28"/>
        </w:rPr>
      </w:pPr>
    </w:p>
    <w:p w14:paraId="6821D166" w14:textId="77777777" w:rsidR="004C4E2F" w:rsidRDefault="004C4E2F">
      <w:pPr>
        <w:widowControl w:val="0"/>
        <w:spacing w:before="310" w:line="240" w:lineRule="auto"/>
        <w:ind w:left="414"/>
        <w:rPr>
          <w:rFonts w:ascii="Times New Roman" w:eastAsia="Times New Roman" w:hAnsi="Times New Roman" w:cs="Times New Roman"/>
          <w:b/>
          <w:color w:val="000000"/>
          <w:sz w:val="28"/>
          <w:szCs w:val="28"/>
        </w:rPr>
      </w:pPr>
    </w:p>
    <w:p w14:paraId="746B1609" w14:textId="77777777" w:rsidR="004C4E2F" w:rsidRDefault="004C4E2F">
      <w:pPr>
        <w:widowControl w:val="0"/>
        <w:spacing w:before="310" w:line="240" w:lineRule="auto"/>
        <w:ind w:left="3600" w:firstLine="720"/>
        <w:rPr>
          <w:rFonts w:ascii="Times New Roman" w:eastAsia="Times New Roman" w:hAnsi="Times New Roman" w:cs="Times New Roman"/>
          <w:b/>
          <w:color w:val="000000"/>
          <w:sz w:val="28"/>
          <w:szCs w:val="28"/>
          <w:u w:val="single"/>
          <w:lang w:val="en-US"/>
        </w:rPr>
      </w:pPr>
    </w:p>
    <w:p w14:paraId="4B394B42" w14:textId="77777777" w:rsidR="004C4E2F" w:rsidRDefault="00D92EEE">
      <w:pPr>
        <w:widowControl w:val="0"/>
        <w:spacing w:before="310" w:line="240" w:lineRule="auto"/>
        <w:ind w:left="3600" w:firstLine="720"/>
        <w:rPr>
          <w:rFonts w:ascii="Times New Roman" w:eastAsia="Times New Roman" w:hAnsi="Times New Roman" w:cs="Times New Roman"/>
          <w:b/>
          <w:color w:val="000000"/>
          <w:sz w:val="28"/>
          <w:szCs w:val="28"/>
          <w:u w:val="single"/>
          <w:lang w:val="en-US"/>
        </w:rPr>
      </w:pPr>
      <w:r>
        <w:rPr>
          <w:rFonts w:ascii="Times New Roman" w:eastAsia="Times New Roman" w:hAnsi="Times New Roman" w:cs="Times New Roman"/>
          <w:b/>
          <w:color w:val="000000"/>
          <w:sz w:val="28"/>
          <w:szCs w:val="28"/>
          <w:u w:val="single"/>
          <w:lang w:val="en-US"/>
        </w:rPr>
        <w:lastRenderedPageBreak/>
        <w:t>INDEX</w:t>
      </w:r>
    </w:p>
    <w:p w14:paraId="700903B5" w14:textId="77777777" w:rsidR="004C4E2F" w:rsidRDefault="00D92EEE">
      <w:pPr>
        <w:widowControl w:val="0"/>
        <w:numPr>
          <w:ilvl w:val="0"/>
          <w:numId w:val="1"/>
        </w:numPr>
        <w:spacing w:before="310" w:line="240" w:lineRule="auto"/>
        <w:ind w:left="414"/>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Abstract</w:t>
      </w:r>
    </w:p>
    <w:p w14:paraId="24E023B4" w14:textId="77777777" w:rsidR="004C4E2F" w:rsidRDefault="00D92EEE">
      <w:pPr>
        <w:widowControl w:val="0"/>
        <w:numPr>
          <w:ilvl w:val="0"/>
          <w:numId w:val="1"/>
        </w:numPr>
        <w:spacing w:before="310" w:line="240" w:lineRule="auto"/>
        <w:ind w:left="41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Introduction</w:t>
      </w:r>
      <w:r>
        <w:rPr>
          <w:rFonts w:ascii="Times New Roman" w:eastAsia="Times New Roman" w:hAnsi="Times New Roman" w:cs="Times New Roman"/>
          <w:b/>
          <w:color w:val="000000"/>
          <w:sz w:val="28"/>
          <w:szCs w:val="28"/>
        </w:rPr>
        <w:t xml:space="preserve"> </w:t>
      </w:r>
    </w:p>
    <w:p w14:paraId="45C66810" w14:textId="77777777" w:rsidR="004C4E2F" w:rsidRDefault="00D92EEE">
      <w:pPr>
        <w:widowControl w:val="0"/>
        <w:numPr>
          <w:ilvl w:val="1"/>
          <w:numId w:val="2"/>
        </w:numPr>
        <w:spacing w:before="190" w:line="293" w:lineRule="auto"/>
        <w:ind w:left="396" w:right="1729" w:firstLine="716"/>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lang w:val="en-US"/>
        </w:rPr>
        <w:t>Definition</w:t>
      </w:r>
    </w:p>
    <w:p w14:paraId="67930613" w14:textId="77777777" w:rsidR="004C4E2F" w:rsidRDefault="00D92EEE">
      <w:pPr>
        <w:widowControl w:val="0"/>
        <w:numPr>
          <w:ilvl w:val="1"/>
          <w:numId w:val="2"/>
        </w:numPr>
        <w:spacing w:before="190" w:line="293" w:lineRule="auto"/>
        <w:ind w:left="396" w:right="1729" w:firstLine="716"/>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lang w:val="en-US"/>
        </w:rPr>
        <w:t xml:space="preserve">Description </w:t>
      </w:r>
      <w:r>
        <w:rPr>
          <w:rFonts w:ascii="Times New Roman" w:eastAsia="Times New Roman" w:hAnsi="Times New Roman" w:cs="Times New Roman"/>
          <w:b/>
          <w:color w:val="000000"/>
          <w:sz w:val="28"/>
          <w:szCs w:val="28"/>
        </w:rPr>
        <w:t xml:space="preserve"> </w:t>
      </w:r>
    </w:p>
    <w:p w14:paraId="0E5D060F" w14:textId="77777777" w:rsidR="004C4E2F" w:rsidRDefault="00D92EEE">
      <w:pPr>
        <w:widowControl w:val="0"/>
        <w:numPr>
          <w:ilvl w:val="0"/>
          <w:numId w:val="1"/>
        </w:numPr>
        <w:spacing w:before="247" w:line="471" w:lineRule="auto"/>
        <w:ind w:left="414" w:right="1729"/>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Problem definition </w:t>
      </w:r>
    </w:p>
    <w:p w14:paraId="21BE2A4B" w14:textId="77777777" w:rsidR="004C4E2F" w:rsidRDefault="00D92EEE">
      <w:pPr>
        <w:widowControl w:val="0"/>
        <w:numPr>
          <w:ilvl w:val="0"/>
          <w:numId w:val="1"/>
        </w:numPr>
        <w:spacing w:before="247" w:line="471" w:lineRule="auto"/>
        <w:ind w:left="414" w:right="1729"/>
        <w:rPr>
          <w:rFonts w:ascii="Times New Roman" w:eastAsia="Times New Roman" w:hAnsi="Times New Roman" w:cs="Times New Roman"/>
          <w:b/>
          <w:color w:val="000000"/>
          <w:sz w:val="28"/>
          <w:szCs w:val="28"/>
        </w:rPr>
      </w:pPr>
      <w:r>
        <w:rPr>
          <w:rFonts w:ascii="Times New Roman" w:eastAsia="Times New Roman" w:hAnsi="Times New Roman" w:cs="Times New Roman"/>
          <w:b/>
          <w:color w:val="222222"/>
          <w:sz w:val="28"/>
          <w:szCs w:val="28"/>
          <w:highlight w:val="white"/>
        </w:rPr>
        <w:t>Objectives</w:t>
      </w:r>
      <w:r>
        <w:rPr>
          <w:rFonts w:ascii="Times New Roman" w:eastAsia="Times New Roman" w:hAnsi="Times New Roman" w:cs="Times New Roman"/>
          <w:b/>
          <w:color w:val="222222"/>
          <w:sz w:val="28"/>
          <w:szCs w:val="28"/>
        </w:rPr>
        <w:t xml:space="preserve"> </w:t>
      </w:r>
      <w:r>
        <w:rPr>
          <w:rFonts w:ascii="Times New Roman" w:eastAsia="Times New Roman" w:hAnsi="Times New Roman" w:cs="Times New Roman"/>
          <w:b/>
          <w:color w:val="000000"/>
          <w:sz w:val="28"/>
          <w:szCs w:val="28"/>
        </w:rPr>
        <w:t xml:space="preserve"> </w:t>
      </w:r>
    </w:p>
    <w:p w14:paraId="1769459B" w14:textId="77777777" w:rsidR="004C4E2F" w:rsidRDefault="00D92EEE">
      <w:pPr>
        <w:widowControl w:val="0"/>
        <w:numPr>
          <w:ilvl w:val="0"/>
          <w:numId w:val="1"/>
        </w:numPr>
        <w:spacing w:before="247" w:line="471" w:lineRule="auto"/>
        <w:ind w:left="414" w:right="1729"/>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Some Screenshots </w:t>
      </w:r>
    </w:p>
    <w:p w14:paraId="3CA0144A" w14:textId="77777777" w:rsidR="004C4E2F" w:rsidRDefault="00D92EEE">
      <w:pPr>
        <w:widowControl w:val="0"/>
        <w:numPr>
          <w:ilvl w:val="0"/>
          <w:numId w:val="1"/>
        </w:numPr>
        <w:spacing w:before="247" w:line="471" w:lineRule="auto"/>
        <w:ind w:left="414" w:right="172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22222"/>
          <w:sz w:val="28"/>
          <w:szCs w:val="28"/>
          <w:highlight w:val="white"/>
        </w:rPr>
        <w:t xml:space="preserve">References </w:t>
      </w:r>
    </w:p>
    <w:p w14:paraId="64373193"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3475B450"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229327B9"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0267A2B4"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5CD9733C"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1D26A635"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6EC30ED3"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4C1CB11C"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03C34DC7"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768B6D28"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5DE79BA1"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194A5252"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5344DDAB"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13F8C6B6"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49EBE293"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795FEC8D"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7002E48A"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3A068422"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2707EBE3"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75F12DA4"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4070E60A"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4635D20B"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19C7C39E" w14:textId="77777777" w:rsidR="004C4E2F" w:rsidRDefault="00D92EEE">
      <w:pPr>
        <w:widowControl w:val="0"/>
        <w:spacing w:line="600" w:lineRule="auto"/>
        <w:ind w:left="360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Abstract</w:t>
      </w:r>
      <w:r>
        <w:rPr>
          <w:rFonts w:ascii="Times New Roman" w:eastAsia="Times New Roman" w:hAnsi="Times New Roman" w:cs="Times New Roman"/>
          <w:b/>
          <w:color w:val="000000"/>
          <w:sz w:val="28"/>
          <w:szCs w:val="28"/>
        </w:rPr>
        <w:t xml:space="preserve"> </w:t>
      </w:r>
    </w:p>
    <w:p w14:paraId="1FA85326" w14:textId="3A29AAEB" w:rsidR="004C4E2F" w:rsidRDefault="00D92EEE">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report lays out a project plan for the development of the “</w:t>
      </w:r>
      <w:r w:rsidR="007C591C">
        <w:rPr>
          <w:rFonts w:ascii="Times New Roman" w:eastAsia="Times New Roman" w:hAnsi="Times New Roman" w:cs="Times New Roman"/>
          <w:sz w:val="24"/>
          <w:szCs w:val="24"/>
          <w:highlight w:val="white"/>
        </w:rPr>
        <w:t>DATABASE MANAGEMENT SYSTEM</w:t>
      </w:r>
      <w:r>
        <w:rPr>
          <w:rFonts w:ascii="Times New Roman" w:eastAsia="Times New Roman" w:hAnsi="Times New Roman" w:cs="Times New Roman"/>
          <w:sz w:val="24"/>
          <w:szCs w:val="24"/>
          <w:highlight w:val="white"/>
        </w:rPr>
        <w:t>” open source repository system.</w:t>
      </w:r>
    </w:p>
    <w:p w14:paraId="178AAEFA" w14:textId="68C06A18" w:rsidR="004C4E2F" w:rsidRDefault="00D92EEE">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intended readers of this document are current developers working on “</w:t>
      </w:r>
      <w:r w:rsidR="007C591C">
        <w:rPr>
          <w:rFonts w:ascii="Times New Roman" w:eastAsia="Times New Roman" w:hAnsi="Times New Roman" w:cs="Times New Roman"/>
          <w:sz w:val="24"/>
          <w:szCs w:val="24"/>
          <w:highlight w:val="white"/>
        </w:rPr>
        <w:t>DATABASE MANAGEMENT SYSTEM</w:t>
      </w:r>
      <w:r>
        <w:rPr>
          <w:rFonts w:ascii="Times New Roman" w:eastAsia="Times New Roman" w:hAnsi="Times New Roman" w:cs="Times New Roman"/>
          <w:sz w:val="24"/>
          <w:szCs w:val="24"/>
          <w:highlight w:val="white"/>
        </w:rPr>
        <w:t>”. The plan will include but is not restricted to, a summary of the system functionality, the scope of the project from the perspective of the “</w:t>
      </w:r>
      <w:r w:rsidR="007C591C">
        <w:rPr>
          <w:rFonts w:ascii="Times New Roman" w:eastAsia="Times New Roman" w:hAnsi="Times New Roman" w:cs="Times New Roman"/>
          <w:sz w:val="24"/>
          <w:szCs w:val="24"/>
          <w:highlight w:val="white"/>
        </w:rPr>
        <w:t>DATABASE MANAGEMENT SYSTEM</w:t>
      </w:r>
      <w:r>
        <w:rPr>
          <w:rFonts w:ascii="Times New Roman" w:eastAsia="Times New Roman" w:hAnsi="Times New Roman" w:cs="Times New Roman"/>
          <w:sz w:val="24"/>
          <w:szCs w:val="24"/>
          <w:highlight w:val="white"/>
        </w:rPr>
        <w:t>” team (Our team and my mentors), the process by which we will develop the project, and metrics and measurements that will be recorded throughout the project.</w:t>
      </w:r>
    </w:p>
    <w:p w14:paraId="3E675BF3" w14:textId="77777777" w:rsidR="004C4E2F" w:rsidRDefault="004C4E2F">
      <w:pPr>
        <w:spacing w:line="360" w:lineRule="auto"/>
        <w:rPr>
          <w:rFonts w:ascii="Times New Roman" w:eastAsia="Times New Roman" w:hAnsi="Times New Roman" w:cs="Times New Roman"/>
          <w:sz w:val="24"/>
          <w:szCs w:val="24"/>
          <w:highlight w:val="white"/>
        </w:rPr>
      </w:pPr>
    </w:p>
    <w:p w14:paraId="1E3F5CC9" w14:textId="77777777" w:rsidR="004C4E2F" w:rsidRDefault="00D92EEE">
      <w:pPr>
        <w:spacing w:line="600" w:lineRule="auto"/>
        <w:ind w:firstLineChars="1500" w:firstLine="421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Introduction</w:t>
      </w:r>
      <w:r>
        <w:rPr>
          <w:rFonts w:ascii="Times New Roman" w:eastAsia="Times New Roman" w:hAnsi="Times New Roman" w:cs="Times New Roman"/>
          <w:b/>
          <w:color w:val="000000"/>
          <w:sz w:val="28"/>
          <w:szCs w:val="28"/>
        </w:rPr>
        <w:t xml:space="preserve"> </w:t>
      </w:r>
    </w:p>
    <w:p w14:paraId="664EB350" w14:textId="77777777" w:rsidR="00BF0AC2"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color w:val="393939"/>
          <w:sz w:val="24"/>
          <w:szCs w:val="24"/>
          <w:highlight w:val="white"/>
          <w:u w:val="single"/>
        </w:rPr>
        <w:t>Definition</w:t>
      </w:r>
      <w:r>
        <w:rPr>
          <w:rFonts w:ascii="Times New Roman" w:eastAsia="Times New Roman" w:hAnsi="Times New Roman" w:cs="Times New Roman"/>
          <w:b/>
          <w:color w:val="393939"/>
          <w:sz w:val="24"/>
          <w:szCs w:val="24"/>
          <w:highlight w:val="white"/>
        </w:rPr>
        <w:t>:</w:t>
      </w:r>
      <w:r>
        <w:rPr>
          <w:rFonts w:ascii="Times New Roman" w:eastAsia="Times New Roman" w:hAnsi="Times New Roman" w:cs="Times New Roman"/>
          <w:sz w:val="24"/>
          <w:szCs w:val="24"/>
        </w:rPr>
        <w:t xml:space="preserve"> </w:t>
      </w:r>
      <w:r w:rsidR="007C591C">
        <w:rPr>
          <w:rFonts w:ascii="Times New Roman" w:eastAsia="Times New Roman" w:hAnsi="Times New Roman" w:cs="Times New Roman"/>
          <w:sz w:val="24"/>
          <w:szCs w:val="24"/>
        </w:rPr>
        <w:t>This is the app for patients who want to take appointment from a particular doctor so by using this app that user easily get all details at which time doctor is free and what is the consultancy fees of that doctor.</w:t>
      </w:r>
      <w:r>
        <w:rPr>
          <w:rFonts w:ascii="Times New Roman" w:eastAsia="Times New Roman" w:hAnsi="Times New Roman" w:cs="Times New Roman"/>
          <w:sz w:val="24"/>
          <w:szCs w:val="24"/>
        </w:rPr>
        <w:br/>
      </w:r>
      <w:r>
        <w:rPr>
          <w:rFonts w:ascii="Times New Roman" w:eastAsia="Times New Roman" w:hAnsi="Times New Roman" w:cs="Times New Roman"/>
          <w:color w:val="393939"/>
          <w:sz w:val="24"/>
          <w:szCs w:val="24"/>
        </w:rPr>
        <w:br/>
      </w:r>
      <w:r>
        <w:rPr>
          <w:rFonts w:ascii="Times New Roman" w:eastAsia="Times New Roman" w:hAnsi="Times New Roman" w:cs="Times New Roman"/>
          <w:b/>
          <w:color w:val="393939"/>
          <w:sz w:val="24"/>
          <w:szCs w:val="24"/>
          <w:highlight w:val="white"/>
          <w:u w:val="single"/>
        </w:rPr>
        <w:t>Description</w:t>
      </w:r>
      <w:r>
        <w:rPr>
          <w:rFonts w:ascii="Times New Roman" w:eastAsia="Times New Roman" w:hAnsi="Times New Roman" w:cs="Times New Roman"/>
          <w:b/>
          <w:color w:val="393939"/>
          <w:sz w:val="24"/>
          <w:szCs w:val="24"/>
          <w:highlight w:val="white"/>
        </w:rPr>
        <w:t>: </w:t>
      </w:r>
      <w:r w:rsidR="00BF0AC2">
        <w:rPr>
          <w:rFonts w:ascii="Times New Roman" w:eastAsia="Times New Roman" w:hAnsi="Times New Roman" w:cs="Times New Roman"/>
          <w:sz w:val="24"/>
          <w:szCs w:val="24"/>
        </w:rPr>
        <w:t>In this project we are creating an app and an admin panel app can use by everywhere and anyone can use this app. This app solves a huge problem which the person facing this time. That is If a patient wants to book an appointment in a hospital had to cover a long distance to reach that hospital and if that particular doctor was not present there or the consultation fees are so high or the doctors timing is different so only the patient suffer.</w:t>
      </w:r>
    </w:p>
    <w:p w14:paraId="00C75154" w14:textId="73088102"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393939"/>
          <w:sz w:val="24"/>
          <w:szCs w:val="24"/>
        </w:rPr>
        <w:br/>
      </w:r>
      <w:r w:rsidR="00BF0AC2">
        <w:rPr>
          <w:rFonts w:ascii="Times New Roman" w:eastAsia="Times New Roman" w:hAnsi="Times New Roman" w:cs="Times New Roman"/>
          <w:sz w:val="24"/>
          <w:szCs w:val="24"/>
        </w:rPr>
        <w:t>By this app any patient all over the world can see which doctor is free at which place at what time and what is the consultation fees of that doctor so this is the use of our app.</w:t>
      </w:r>
    </w:p>
    <w:p w14:paraId="284A1D6B" w14:textId="3E5756BB" w:rsidR="00BF0AC2" w:rsidRDefault="00BF0AC2">
      <w:pPr>
        <w:spacing w:line="360" w:lineRule="auto"/>
        <w:rPr>
          <w:rFonts w:ascii="Times New Roman" w:eastAsia="Times New Roman" w:hAnsi="Times New Roman" w:cs="Times New Roman"/>
          <w:sz w:val="24"/>
          <w:szCs w:val="24"/>
        </w:rPr>
      </w:pPr>
    </w:p>
    <w:p w14:paraId="37A71B00" w14:textId="7DB92D5E" w:rsidR="00BF0AC2" w:rsidRDefault="00BF0A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admin panel also plays a huge role by this admin panel any clinic/ hospital can register itself and update their doctors details so their patient is happy.</w:t>
      </w:r>
    </w:p>
    <w:p w14:paraId="7987B57D" w14:textId="77777777" w:rsidR="004C4E2F" w:rsidRDefault="004C4E2F">
      <w:pPr>
        <w:spacing w:line="360" w:lineRule="auto"/>
        <w:rPr>
          <w:rFonts w:ascii="Times New Roman" w:eastAsia="Times New Roman" w:hAnsi="Times New Roman" w:cs="Times New Roman"/>
          <w:sz w:val="24"/>
          <w:szCs w:val="24"/>
        </w:rPr>
      </w:pPr>
    </w:p>
    <w:p w14:paraId="664A8288" w14:textId="77777777" w:rsidR="004C4E2F" w:rsidRDefault="004C4E2F">
      <w:pPr>
        <w:spacing w:line="360" w:lineRule="auto"/>
        <w:rPr>
          <w:rFonts w:ascii="Times New Roman" w:eastAsia="Times New Roman" w:hAnsi="Times New Roman" w:cs="Times New Roman"/>
          <w:sz w:val="24"/>
          <w:szCs w:val="24"/>
        </w:rPr>
      </w:pPr>
    </w:p>
    <w:p w14:paraId="537E8607" w14:textId="77777777" w:rsidR="004C4E2F" w:rsidRDefault="004C4E2F">
      <w:pPr>
        <w:spacing w:line="360" w:lineRule="auto"/>
        <w:rPr>
          <w:rFonts w:ascii="Times New Roman" w:eastAsia="Times New Roman" w:hAnsi="Times New Roman" w:cs="Times New Roman"/>
          <w:sz w:val="24"/>
          <w:szCs w:val="24"/>
        </w:rPr>
      </w:pPr>
    </w:p>
    <w:p w14:paraId="37E8A697" w14:textId="77777777" w:rsidR="004C4E2F" w:rsidRDefault="004C4E2F">
      <w:pPr>
        <w:spacing w:line="360" w:lineRule="auto"/>
        <w:rPr>
          <w:rFonts w:ascii="Times New Roman" w:eastAsia="Times New Roman" w:hAnsi="Times New Roman" w:cs="Times New Roman"/>
          <w:sz w:val="24"/>
          <w:szCs w:val="24"/>
        </w:rPr>
      </w:pPr>
    </w:p>
    <w:p w14:paraId="734BC5D8" w14:textId="77777777" w:rsidR="004C4E2F" w:rsidRDefault="004C4E2F">
      <w:pPr>
        <w:spacing w:line="360" w:lineRule="auto"/>
        <w:rPr>
          <w:rFonts w:ascii="Times New Roman" w:eastAsia="Times New Roman" w:hAnsi="Times New Roman" w:cs="Times New Roman"/>
          <w:sz w:val="24"/>
          <w:szCs w:val="24"/>
        </w:rPr>
      </w:pPr>
    </w:p>
    <w:p w14:paraId="3CF1EB40" w14:textId="183FBB5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r w:rsidR="00D9376A">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such applications available:</w:t>
      </w:r>
    </w:p>
    <w:p w14:paraId="27DAD2CA" w14:textId="06A9D5DF" w:rsidR="004C4E2F" w:rsidRDefault="00D92EE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1.</w:t>
      </w:r>
      <w:r w:rsidR="00BF0AC2">
        <w:rPr>
          <w:rFonts w:ascii="Times New Roman" w:eastAsia="Times New Roman" w:hAnsi="Times New Roman" w:cs="Times New Roman"/>
          <w:b/>
          <w:sz w:val="24"/>
          <w:szCs w:val="24"/>
          <w:u w:val="single"/>
        </w:rPr>
        <w:t xml:space="preserve"> Sminq</w:t>
      </w:r>
      <w:r>
        <w:rPr>
          <w:rFonts w:ascii="Times New Roman" w:eastAsia="Times New Roman" w:hAnsi="Times New Roman" w:cs="Times New Roman"/>
          <w:b/>
          <w:sz w:val="24"/>
          <w:szCs w:val="24"/>
        </w:rPr>
        <w:t>: -</w:t>
      </w:r>
    </w:p>
    <w:p w14:paraId="52C4B0A6" w14:textId="77777777" w:rsidR="00D9376A" w:rsidRDefault="00D9376A" w:rsidP="00D9376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application is used for </w:t>
      </w:r>
      <w:r>
        <w:rPr>
          <w:color w:val="333333"/>
          <w:sz w:val="21"/>
          <w:szCs w:val="21"/>
          <w:shd w:val="clear" w:color="auto" w:fill="FFFFFF"/>
        </w:rPr>
        <w:t>Book appointments online. Access last minute bookings at the most popular doctors without the wait.</w:t>
      </w:r>
    </w:p>
    <w:p w14:paraId="5EB9A0C7" w14:textId="77777777" w:rsidR="00D9376A" w:rsidRDefault="00D9376A" w:rsidP="00D9376A">
      <w:pPr>
        <w:spacing w:line="360" w:lineRule="auto"/>
        <w:ind w:left="440"/>
        <w:rPr>
          <w:rFonts w:ascii="Times New Roman" w:eastAsia="Times New Roman" w:hAnsi="Times New Roman" w:cs="Times New Roman"/>
          <w:sz w:val="24"/>
          <w:szCs w:val="24"/>
        </w:rPr>
      </w:pPr>
    </w:p>
    <w:p w14:paraId="1259CF48" w14:textId="77777777" w:rsidR="00D9376A" w:rsidRDefault="00D9376A" w:rsidP="00D9376A">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FEATURES</w:t>
      </w:r>
      <w:r>
        <w:rPr>
          <w:rFonts w:ascii="Times New Roman" w:eastAsia="Times New Roman" w:hAnsi="Times New Roman" w:cs="Times New Roman"/>
          <w:b/>
          <w:sz w:val="24"/>
          <w:szCs w:val="24"/>
        </w:rPr>
        <w:t>: -</w:t>
      </w:r>
    </w:p>
    <w:p w14:paraId="1A71C098" w14:textId="77777777" w:rsidR="00D9376A" w:rsidRDefault="00D9376A" w:rsidP="00D9376A">
      <w:pPr>
        <w:spacing w:line="360" w:lineRule="auto"/>
        <w:rPr>
          <w:rFonts w:ascii="Times New Roman" w:eastAsia="Times New Roman" w:hAnsi="Times New Roman" w:cs="Times New Roman"/>
          <w:b/>
          <w:sz w:val="24"/>
          <w:szCs w:val="24"/>
          <w:u w:val="single"/>
        </w:rPr>
      </w:pPr>
    </w:p>
    <w:p w14:paraId="18F64CFB" w14:textId="77777777" w:rsidR="00D9376A" w:rsidRDefault="00D9376A" w:rsidP="00D9376A">
      <w:pPr>
        <w:numPr>
          <w:ilvl w:val="0"/>
          <w:numId w:val="3"/>
        </w:numPr>
        <w:spacing w:after="200" w:line="360" w:lineRule="auto"/>
        <w:jc w:val="both"/>
        <w:rPr>
          <w:rFonts w:ascii="Times New Roman" w:eastAsia="Times New Roman" w:hAnsi="Times New Roman" w:cs="Times New Roman"/>
          <w:sz w:val="24"/>
          <w:szCs w:val="24"/>
        </w:rPr>
      </w:pPr>
      <w:r>
        <w:rPr>
          <w:color w:val="333333"/>
          <w:sz w:val="21"/>
          <w:szCs w:val="21"/>
          <w:shd w:val="clear" w:color="auto" w:fill="FFFFFF"/>
        </w:rPr>
        <w:t>Book doctor appointments</w:t>
      </w:r>
      <w:r>
        <w:rPr>
          <w:rFonts w:ascii="Times New Roman" w:eastAsia="Times New Roman" w:hAnsi="Times New Roman" w:cs="Times New Roman"/>
          <w:sz w:val="24"/>
          <w:szCs w:val="24"/>
        </w:rPr>
        <w:t xml:space="preserve"> </w:t>
      </w:r>
    </w:p>
    <w:p w14:paraId="3BF3F0C8" w14:textId="77777777" w:rsidR="00D9376A" w:rsidRDefault="00D9376A" w:rsidP="00D9376A">
      <w:pPr>
        <w:numPr>
          <w:ilvl w:val="0"/>
          <w:numId w:val="3"/>
        </w:numPr>
        <w:spacing w:after="200" w:line="360" w:lineRule="auto"/>
        <w:jc w:val="both"/>
        <w:rPr>
          <w:rFonts w:ascii="Times New Roman" w:eastAsia="Times New Roman" w:hAnsi="Times New Roman" w:cs="Times New Roman"/>
          <w:sz w:val="24"/>
          <w:szCs w:val="24"/>
        </w:rPr>
      </w:pPr>
      <w:r>
        <w:rPr>
          <w:color w:val="333333"/>
          <w:sz w:val="21"/>
          <w:szCs w:val="21"/>
          <w:shd w:val="clear" w:color="auto" w:fill="FFFFFF"/>
        </w:rPr>
        <w:t>View live status of your queue remotely</w:t>
      </w:r>
      <w:r>
        <w:rPr>
          <w:rFonts w:ascii="Times New Roman" w:eastAsia="Times New Roman" w:hAnsi="Times New Roman" w:cs="Times New Roman"/>
          <w:sz w:val="24"/>
          <w:szCs w:val="24"/>
        </w:rPr>
        <w:t>.</w:t>
      </w:r>
    </w:p>
    <w:p w14:paraId="6DCEA986" w14:textId="77777777" w:rsidR="004C4E2F" w:rsidRDefault="004C4E2F">
      <w:pPr>
        <w:spacing w:line="360" w:lineRule="auto"/>
        <w:rPr>
          <w:rFonts w:ascii="Times New Roman" w:eastAsia="Times New Roman" w:hAnsi="Times New Roman" w:cs="Times New Roman"/>
          <w:sz w:val="24"/>
          <w:szCs w:val="24"/>
        </w:rPr>
      </w:pPr>
    </w:p>
    <w:p w14:paraId="2C4A5B9D" w14:textId="3C9C397B" w:rsidR="004C4E2F" w:rsidRDefault="00D92EEE">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2.</w:t>
      </w:r>
      <w:r w:rsidR="00D9376A">
        <w:rPr>
          <w:rFonts w:ascii="Times New Roman" w:eastAsia="Times New Roman" w:hAnsi="Times New Roman" w:cs="Times New Roman"/>
          <w:b/>
          <w:sz w:val="24"/>
          <w:szCs w:val="24"/>
          <w:u w:val="single"/>
        </w:rPr>
        <w:t>Procto: Online doctor consultations and appointment</w:t>
      </w:r>
      <w:r>
        <w:rPr>
          <w:rFonts w:ascii="Times New Roman" w:eastAsia="Times New Roman" w:hAnsi="Times New Roman" w:cs="Times New Roman"/>
          <w:b/>
          <w:sz w:val="24"/>
          <w:szCs w:val="24"/>
          <w:u w:val="single"/>
        </w:rPr>
        <w:t>:</w:t>
      </w:r>
    </w:p>
    <w:p w14:paraId="6ACBDD5C" w14:textId="5FDF8A31" w:rsidR="004C4E2F" w:rsidRDefault="00D9376A">
      <w:pPr>
        <w:spacing w:line="360" w:lineRule="auto"/>
        <w:rPr>
          <w:rFonts w:ascii="Times New Roman" w:hAnsi="Times New Roman" w:cs="Times New Roman"/>
          <w:color w:val="333333"/>
          <w:sz w:val="24"/>
          <w:szCs w:val="24"/>
          <w:shd w:val="clear" w:color="auto" w:fill="FFFFFF"/>
        </w:rPr>
      </w:pPr>
      <w:r w:rsidRPr="00D9376A">
        <w:rPr>
          <w:rFonts w:ascii="Times New Roman" w:hAnsi="Times New Roman" w:cs="Times New Roman"/>
          <w:color w:val="333333"/>
          <w:sz w:val="24"/>
          <w:szCs w:val="24"/>
          <w:shd w:val="clear" w:color="auto" w:fill="FFFFFF"/>
        </w:rPr>
        <w:t>Practo is a health app where you can ask a doctor free health questions and get expert answers to your health queries. With the largest network of doctors and healthcare providers from top clinics and hospitals, Practo serves users PAN India, including all metropolitan cities and Tier 2 cities like Lucknow, Surat, Kanpur, Ludhiana, Nashik, and Ernakulam.</w:t>
      </w:r>
    </w:p>
    <w:p w14:paraId="1DC55E35" w14:textId="77777777" w:rsidR="00D9376A" w:rsidRPr="00D9376A" w:rsidRDefault="00D9376A">
      <w:pPr>
        <w:spacing w:line="360" w:lineRule="auto"/>
        <w:rPr>
          <w:rFonts w:ascii="Times New Roman" w:eastAsia="Times New Roman" w:hAnsi="Times New Roman" w:cs="Times New Roman"/>
          <w:sz w:val="24"/>
          <w:szCs w:val="24"/>
          <w:u w:val="single"/>
        </w:rPr>
      </w:pPr>
    </w:p>
    <w:p w14:paraId="29F804FD"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FEATURES</w:t>
      </w:r>
      <w:r>
        <w:rPr>
          <w:rFonts w:ascii="Times New Roman" w:eastAsia="Times New Roman" w:hAnsi="Times New Roman" w:cs="Times New Roman"/>
          <w:b/>
          <w:sz w:val="24"/>
          <w:szCs w:val="24"/>
        </w:rPr>
        <w:t>: -</w:t>
      </w:r>
    </w:p>
    <w:p w14:paraId="783D2AC9" w14:textId="77777777" w:rsidR="00D9376A" w:rsidRPr="00D9376A" w:rsidRDefault="00D9376A">
      <w:pPr>
        <w:numPr>
          <w:ilvl w:val="0"/>
          <w:numId w:val="4"/>
        </w:numPr>
        <w:spacing w:line="360" w:lineRule="auto"/>
        <w:rPr>
          <w:rFonts w:ascii="Times New Roman" w:eastAsia="Times New Roman" w:hAnsi="Times New Roman" w:cs="Times New Roman"/>
          <w:sz w:val="21"/>
          <w:szCs w:val="21"/>
        </w:rPr>
      </w:pPr>
      <w:r w:rsidRPr="00D9376A">
        <w:rPr>
          <w:rFonts w:ascii="Times New Roman" w:hAnsi="Times New Roman" w:cs="Times New Roman"/>
          <w:color w:val="333333"/>
          <w:sz w:val="21"/>
          <w:szCs w:val="21"/>
          <w:shd w:val="clear" w:color="auto" w:fill="FFFFFF"/>
        </w:rPr>
        <w:t>Find doctors/medical specialists in your area by name, speciality, or clinical procedure</w:t>
      </w:r>
    </w:p>
    <w:p w14:paraId="60C76D79" w14:textId="77777777" w:rsidR="00D9376A" w:rsidRPr="00D9376A" w:rsidRDefault="00D9376A">
      <w:pPr>
        <w:numPr>
          <w:ilvl w:val="0"/>
          <w:numId w:val="4"/>
        </w:numPr>
        <w:spacing w:after="200" w:line="360" w:lineRule="auto"/>
        <w:rPr>
          <w:rFonts w:ascii="Times New Roman" w:eastAsia="Times New Roman" w:hAnsi="Times New Roman" w:cs="Times New Roman"/>
          <w:sz w:val="21"/>
          <w:szCs w:val="21"/>
        </w:rPr>
      </w:pPr>
      <w:bookmarkStart w:id="0" w:name="_gjdgxs" w:colFirst="0" w:colLast="0"/>
      <w:bookmarkEnd w:id="0"/>
      <w:r w:rsidRPr="00D9376A">
        <w:rPr>
          <w:rFonts w:ascii="Times New Roman" w:hAnsi="Times New Roman" w:cs="Times New Roman"/>
          <w:color w:val="333333"/>
          <w:sz w:val="21"/>
          <w:szCs w:val="21"/>
          <w:shd w:val="clear" w:color="auto" w:fill="FFFFFF"/>
        </w:rPr>
        <w:t>Explore patient stories, doctor’s online profile, locations, fees &amp; experiences</w:t>
      </w:r>
    </w:p>
    <w:p w14:paraId="6677FDB6" w14:textId="4E39E271" w:rsidR="004C4E2F" w:rsidRDefault="00D9376A">
      <w:pPr>
        <w:numPr>
          <w:ilvl w:val="0"/>
          <w:numId w:val="4"/>
        </w:numPr>
        <w:spacing w:after="200" w:line="360" w:lineRule="auto"/>
        <w:rPr>
          <w:rFonts w:ascii="Times New Roman" w:eastAsia="Times New Roman" w:hAnsi="Times New Roman" w:cs="Times New Roman"/>
          <w:sz w:val="21"/>
          <w:szCs w:val="21"/>
        </w:rPr>
      </w:pPr>
      <w:r w:rsidRPr="00D9376A">
        <w:rPr>
          <w:rFonts w:ascii="Times New Roman" w:hAnsi="Times New Roman" w:cs="Times New Roman"/>
          <w:color w:val="333333"/>
          <w:sz w:val="21"/>
          <w:szCs w:val="21"/>
          <w:shd w:val="clear" w:color="auto" w:fill="FFFFFF"/>
        </w:rPr>
        <w:t>Enjoy hassle-free online doctor appointment booking</w:t>
      </w:r>
      <w:r w:rsidR="00D92EEE" w:rsidRPr="00D9376A">
        <w:rPr>
          <w:rFonts w:ascii="Times New Roman" w:eastAsia="Times New Roman" w:hAnsi="Times New Roman" w:cs="Times New Roman"/>
          <w:sz w:val="21"/>
          <w:szCs w:val="21"/>
        </w:rPr>
        <w:t xml:space="preserve">. </w:t>
      </w:r>
    </w:p>
    <w:p w14:paraId="1DB0FA92" w14:textId="77777777" w:rsidR="00D9376A" w:rsidRPr="00D9376A" w:rsidRDefault="00D9376A" w:rsidP="00D9376A">
      <w:pPr>
        <w:spacing w:after="200" w:line="360" w:lineRule="auto"/>
        <w:rPr>
          <w:rFonts w:ascii="Times New Roman" w:eastAsia="Times New Roman" w:hAnsi="Times New Roman" w:cs="Times New Roman"/>
          <w:sz w:val="21"/>
          <w:szCs w:val="21"/>
        </w:rPr>
      </w:pPr>
    </w:p>
    <w:p w14:paraId="244D165F" w14:textId="323BC2D7" w:rsidR="004C4E2F" w:rsidRDefault="00D92E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3</w:t>
      </w:r>
      <w:r>
        <w:rPr>
          <w:rFonts w:ascii="Times New Roman" w:eastAsia="Times New Roman" w:hAnsi="Times New Roman" w:cs="Times New Roman"/>
          <w:sz w:val="24"/>
          <w:szCs w:val="24"/>
          <w:u w:val="single"/>
        </w:rPr>
        <w:t xml:space="preserve">. </w:t>
      </w:r>
      <w:r w:rsidR="00D9376A">
        <w:rPr>
          <w:rFonts w:ascii="Times New Roman" w:eastAsia="Times New Roman" w:hAnsi="Times New Roman" w:cs="Times New Roman"/>
          <w:b/>
          <w:sz w:val="24"/>
          <w:szCs w:val="24"/>
          <w:u w:val="single"/>
        </w:rPr>
        <w:t>Mindester</w:t>
      </w:r>
      <w:r>
        <w:rPr>
          <w:rFonts w:ascii="Times New Roman" w:eastAsia="Times New Roman" w:hAnsi="Times New Roman" w:cs="Times New Roman"/>
          <w:sz w:val="24"/>
          <w:szCs w:val="24"/>
        </w:rPr>
        <w:t>:</w:t>
      </w:r>
    </w:p>
    <w:p w14:paraId="48F480AA" w14:textId="27259215" w:rsidR="004C4E2F" w:rsidRDefault="00D9376A">
      <w:pPr>
        <w:spacing w:line="360" w:lineRule="auto"/>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D29">
        <w:rPr>
          <w:rStyle w:val="Strong"/>
          <w:rFonts w:ascii="Times New Roman" w:hAnsi="Times New Roman" w:cs="Times New Roman"/>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Doctor appointment app</w:t>
      </w:r>
      <w:r w:rsidRPr="00DB4D29">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future of modern medicine. It empowers doctors, patients and healthcare enterprises to capitalize on a simple but powerful technological device i.e the smartphone. On-demand doctor booking apps can help the patients connect to doctors instantly, share reports and get prescriptions from home. </w:t>
      </w:r>
      <w:r w:rsidRPr="00DB4D29">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Our </w:t>
      </w:r>
      <w:hyperlink r:id="rId7" w:history="1">
        <w:r w:rsidRPr="00DB4D29">
          <w:rPr>
            <w:rStyle w:val="Hyperlink"/>
            <w:rFonts w:ascii="Times New Roman" w:hAnsi="Times New Roman" w:cs="Times New Roman"/>
            <w:color w:val="000000" w:themeColor="text1"/>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 app development</w:t>
        </w:r>
      </w:hyperlink>
      <w:r w:rsidRPr="00DB4D29">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team with an industry-wide experience of more than a decade is well equipped for this task</w:t>
      </w:r>
    </w:p>
    <w:p w14:paraId="6761ED98" w14:textId="77777777" w:rsidR="00DB4D29" w:rsidRPr="00DB4D29" w:rsidRDefault="00DB4D29">
      <w:pPr>
        <w:spacing w:line="36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F8E4AE" w14:textId="77777777" w:rsidR="004C4E2F" w:rsidRDefault="00D92E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FEATURES</w:t>
      </w:r>
      <w:r>
        <w:rPr>
          <w:rFonts w:ascii="Times New Roman" w:eastAsia="Times New Roman" w:hAnsi="Times New Roman" w:cs="Times New Roman"/>
          <w:b/>
          <w:sz w:val="24"/>
          <w:szCs w:val="24"/>
        </w:rPr>
        <w:t>:</w:t>
      </w:r>
    </w:p>
    <w:p w14:paraId="771FCBDB" w14:textId="77777777" w:rsidR="00DB4D29" w:rsidRPr="00DB4D29" w:rsidRDefault="00DB4D29" w:rsidP="00DB4D29">
      <w:pPr>
        <w:pStyle w:val="text-center"/>
        <w:numPr>
          <w:ilvl w:val="0"/>
          <w:numId w:val="5"/>
        </w:numPr>
        <w:spacing w:before="0" w:beforeAutospacing="0" w:after="15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D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Health clinics can expand their scope of health services with our </w:t>
      </w:r>
      <w:r w:rsidRPr="00DB4D29">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doctor scheduling apps</w:t>
      </w:r>
      <w:r w:rsidRPr="00DB4D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other mobile solutions.</w:t>
      </w:r>
    </w:p>
    <w:p w14:paraId="3E31C563" w14:textId="77777777" w:rsidR="00DB4D29" w:rsidRPr="00DB4D29" w:rsidRDefault="00DB4D29" w:rsidP="00DB4D29">
      <w:pPr>
        <w:pStyle w:val="text-center"/>
        <w:numPr>
          <w:ilvl w:val="0"/>
          <w:numId w:val="5"/>
        </w:numPr>
        <w:spacing w:before="0" w:beforeAutospacing="0" w:after="15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D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Keep track of your patient's health with our powerful apps that makes it easy to communicate over an internet connection.</w:t>
      </w:r>
    </w:p>
    <w:p w14:paraId="3C05BF4B" w14:textId="345E03F5" w:rsidR="004C4E2F" w:rsidRDefault="00DB4D29" w:rsidP="00DB4D29">
      <w:pPr>
        <w:numPr>
          <w:ilvl w:val="0"/>
          <w:numId w:val="5"/>
        </w:numPr>
        <w:spacing w:line="36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D29">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Convenient time slot can be chosen after confirming the doctor availability</w:t>
      </w:r>
    </w:p>
    <w:p w14:paraId="15CAAF0A" w14:textId="77777777" w:rsidR="00DB4D29" w:rsidRPr="00DB4D29" w:rsidRDefault="00DB4D29" w:rsidP="00DB4D29">
      <w:pPr>
        <w:spacing w:line="360" w:lineRule="auto"/>
        <w:ind w:left="72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886A0D" w14:textId="77777777" w:rsidR="004C4E2F" w:rsidRDefault="004C4E2F">
      <w:pPr>
        <w:widowControl w:val="0"/>
        <w:spacing w:before="200" w:line="360" w:lineRule="auto"/>
        <w:ind w:left="2197"/>
        <w:rPr>
          <w:rFonts w:ascii="Times New Roman" w:eastAsia="Times New Roman" w:hAnsi="Times New Roman" w:cs="Times New Roman"/>
          <w:sz w:val="24"/>
          <w:szCs w:val="24"/>
        </w:rPr>
      </w:pPr>
    </w:p>
    <w:p w14:paraId="63594B57" w14:textId="77777777" w:rsidR="004C4E2F" w:rsidRDefault="00D92EEE">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About the Project</w:t>
      </w:r>
    </w:p>
    <w:p w14:paraId="73AC218B" w14:textId="77777777" w:rsidR="004C4E2F" w:rsidRDefault="004C4E2F">
      <w:pPr>
        <w:spacing w:line="360" w:lineRule="auto"/>
        <w:rPr>
          <w:rFonts w:ascii="Times New Roman" w:eastAsia="Times New Roman" w:hAnsi="Times New Roman" w:cs="Times New Roman"/>
          <w:b/>
          <w:sz w:val="24"/>
          <w:szCs w:val="24"/>
        </w:rPr>
      </w:pPr>
    </w:p>
    <w:p w14:paraId="2D8FC2A4"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 WHAT DO WE WANT TO CREATE?</w:t>
      </w:r>
    </w:p>
    <w:p w14:paraId="7F2ACBD7" w14:textId="77777777" w:rsidR="004C4E2F" w:rsidRDefault="004C4E2F">
      <w:pPr>
        <w:spacing w:line="360" w:lineRule="auto"/>
        <w:rPr>
          <w:rFonts w:ascii="Times New Roman" w:eastAsia="Times New Roman" w:hAnsi="Times New Roman" w:cs="Times New Roman"/>
          <w:sz w:val="24"/>
          <w:szCs w:val="24"/>
        </w:rPr>
      </w:pPr>
    </w:p>
    <w:p w14:paraId="27DAF523" w14:textId="370553A9"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DB4D29">
        <w:rPr>
          <w:rFonts w:ascii="Times New Roman" w:eastAsia="Times New Roman" w:hAnsi="Times New Roman" w:cs="Times New Roman"/>
          <w:sz w:val="24"/>
          <w:szCs w:val="24"/>
        </w:rPr>
        <w:t>Doctors Database Management System</w:t>
      </w:r>
      <w:r>
        <w:rPr>
          <w:rFonts w:ascii="Times New Roman" w:eastAsia="Times New Roman" w:hAnsi="Times New Roman" w:cs="Times New Roman"/>
          <w:sz w:val="24"/>
          <w:szCs w:val="24"/>
        </w:rPr>
        <w:t>.</w:t>
      </w:r>
    </w:p>
    <w:p w14:paraId="15FB0746" w14:textId="77777777" w:rsidR="004C4E2F" w:rsidRDefault="004C4E2F">
      <w:pPr>
        <w:spacing w:line="360" w:lineRule="auto"/>
        <w:rPr>
          <w:rFonts w:ascii="Times New Roman" w:eastAsia="Times New Roman" w:hAnsi="Times New Roman" w:cs="Times New Roman"/>
          <w:sz w:val="24"/>
          <w:szCs w:val="24"/>
        </w:rPr>
      </w:pPr>
    </w:p>
    <w:p w14:paraId="5A52CDD0"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 WHAT IS OUR IDEA ABOUT?</w:t>
      </w:r>
    </w:p>
    <w:p w14:paraId="35AE860C" w14:textId="77777777" w:rsidR="004C4E2F" w:rsidRDefault="004C4E2F">
      <w:pPr>
        <w:spacing w:line="360" w:lineRule="auto"/>
        <w:rPr>
          <w:rFonts w:ascii="Times New Roman" w:eastAsia="Times New Roman" w:hAnsi="Times New Roman" w:cs="Times New Roman"/>
          <w:sz w:val="24"/>
          <w:szCs w:val="24"/>
        </w:rPr>
      </w:pPr>
    </w:p>
    <w:p w14:paraId="035939E7" w14:textId="20028B5C"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an android</w:t>
      </w:r>
      <w:r w:rsidR="00DB4D29">
        <w:rPr>
          <w:rFonts w:ascii="Times New Roman" w:eastAsia="Times New Roman" w:hAnsi="Times New Roman" w:cs="Times New Roman"/>
          <w:sz w:val="24"/>
          <w:szCs w:val="24"/>
        </w:rPr>
        <w:t>/ios</w:t>
      </w:r>
      <w:r>
        <w:rPr>
          <w:rFonts w:ascii="Times New Roman" w:eastAsia="Times New Roman" w:hAnsi="Times New Roman" w:cs="Times New Roman"/>
          <w:sz w:val="24"/>
          <w:szCs w:val="24"/>
        </w:rPr>
        <w:t xml:space="preserve"> based application that </w:t>
      </w:r>
      <w:r w:rsidR="00DB4D29">
        <w:rPr>
          <w:rFonts w:ascii="Times New Roman" w:eastAsia="Times New Roman" w:hAnsi="Times New Roman" w:cs="Times New Roman"/>
          <w:sz w:val="24"/>
          <w:szCs w:val="24"/>
        </w:rPr>
        <w:t>show database off all doctors.</w:t>
      </w:r>
    </w:p>
    <w:p w14:paraId="110F0799" w14:textId="77777777" w:rsidR="004C4E2F" w:rsidRDefault="004C4E2F">
      <w:pPr>
        <w:spacing w:line="360" w:lineRule="auto"/>
        <w:rPr>
          <w:rFonts w:ascii="Times New Roman" w:eastAsia="Times New Roman" w:hAnsi="Times New Roman" w:cs="Times New Roman"/>
          <w:sz w:val="24"/>
          <w:szCs w:val="24"/>
        </w:rPr>
      </w:pPr>
    </w:p>
    <w:p w14:paraId="08A3204C"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WHO?</w:t>
      </w:r>
    </w:p>
    <w:p w14:paraId="751AC16C" w14:textId="77777777" w:rsidR="004C4E2F" w:rsidRDefault="004C4E2F">
      <w:pPr>
        <w:spacing w:line="360" w:lineRule="auto"/>
        <w:rPr>
          <w:rFonts w:ascii="Times New Roman" w:eastAsia="Times New Roman" w:hAnsi="Times New Roman" w:cs="Times New Roman"/>
          <w:b/>
          <w:sz w:val="24"/>
          <w:szCs w:val="24"/>
        </w:rPr>
      </w:pPr>
    </w:p>
    <w:p w14:paraId="1E7B46D2"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Who does our application target?</w:t>
      </w:r>
    </w:p>
    <w:p w14:paraId="7A58A00E" w14:textId="77777777" w:rsidR="004C4E2F" w:rsidRDefault="004C4E2F">
      <w:pPr>
        <w:spacing w:line="360" w:lineRule="auto"/>
        <w:rPr>
          <w:rFonts w:ascii="Times New Roman" w:eastAsia="Times New Roman" w:hAnsi="Times New Roman" w:cs="Times New Roman"/>
          <w:sz w:val="24"/>
          <w:szCs w:val="24"/>
        </w:rPr>
      </w:pPr>
    </w:p>
    <w:p w14:paraId="35013B03" w14:textId="242C80CD"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application targets the </w:t>
      </w:r>
      <w:r w:rsidR="00DB4D29">
        <w:rPr>
          <w:rFonts w:ascii="Times New Roman" w:eastAsia="Times New Roman" w:hAnsi="Times New Roman" w:cs="Times New Roman"/>
          <w:sz w:val="24"/>
          <w:szCs w:val="24"/>
        </w:rPr>
        <w:t>Patients who are living in rural places which have to move long distance to reach particular hospital/clinic.</w:t>
      </w:r>
    </w:p>
    <w:p w14:paraId="0B41BABC" w14:textId="77777777" w:rsidR="004C4E2F" w:rsidRDefault="004C4E2F">
      <w:pPr>
        <w:spacing w:line="360" w:lineRule="auto"/>
        <w:rPr>
          <w:rFonts w:ascii="Times New Roman" w:eastAsia="Times New Roman" w:hAnsi="Times New Roman" w:cs="Times New Roman"/>
          <w:sz w:val="24"/>
          <w:szCs w:val="24"/>
        </w:rPr>
      </w:pPr>
    </w:p>
    <w:p w14:paraId="73A56D33"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WHAT?</w:t>
      </w:r>
    </w:p>
    <w:p w14:paraId="2C5B327E" w14:textId="77777777" w:rsidR="004C4E2F" w:rsidRDefault="004C4E2F">
      <w:pPr>
        <w:spacing w:line="360" w:lineRule="auto"/>
        <w:rPr>
          <w:rFonts w:ascii="Times New Roman" w:eastAsia="Times New Roman" w:hAnsi="Times New Roman" w:cs="Times New Roman"/>
          <w:b/>
          <w:sz w:val="24"/>
          <w:szCs w:val="24"/>
        </w:rPr>
      </w:pPr>
    </w:p>
    <w:p w14:paraId="41ACD414"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2.1) What is the boundary of the problem?</w:t>
      </w:r>
    </w:p>
    <w:p w14:paraId="1E50E7F9" w14:textId="77777777" w:rsidR="004C4E2F" w:rsidRDefault="004C4E2F">
      <w:pPr>
        <w:spacing w:line="360" w:lineRule="auto"/>
        <w:rPr>
          <w:rFonts w:ascii="Times New Roman" w:eastAsia="Times New Roman" w:hAnsi="Times New Roman" w:cs="Times New Roman"/>
          <w:sz w:val="24"/>
          <w:szCs w:val="24"/>
        </w:rPr>
      </w:pPr>
    </w:p>
    <w:p w14:paraId="20DFF3BB" w14:textId="08D8BC7C" w:rsidR="004C4E2F" w:rsidRDefault="00DB4D2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Almost Every patient have common problem before consultation to the doctor.</w:t>
      </w:r>
    </w:p>
    <w:p w14:paraId="4A961038" w14:textId="77777777" w:rsidR="004C4E2F" w:rsidRDefault="004C4E2F">
      <w:pPr>
        <w:spacing w:line="360" w:lineRule="auto"/>
        <w:rPr>
          <w:rFonts w:ascii="Times New Roman" w:eastAsia="Times New Roman" w:hAnsi="Times New Roman" w:cs="Times New Roman"/>
          <w:sz w:val="24"/>
          <w:szCs w:val="24"/>
        </w:rPr>
      </w:pPr>
    </w:p>
    <w:p w14:paraId="79F91287"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What is the issue? </w:t>
      </w:r>
    </w:p>
    <w:p w14:paraId="6348AB3E" w14:textId="77777777" w:rsidR="004C4E2F" w:rsidRDefault="004C4E2F">
      <w:pPr>
        <w:spacing w:line="360" w:lineRule="auto"/>
        <w:rPr>
          <w:rFonts w:ascii="Times New Roman" w:eastAsia="Times New Roman" w:hAnsi="Times New Roman" w:cs="Times New Roman"/>
          <w:sz w:val="24"/>
          <w:szCs w:val="24"/>
        </w:rPr>
      </w:pPr>
    </w:p>
    <w:p w14:paraId="75DE606F" w14:textId="530F6E3B" w:rsidR="004C4E2F" w:rsidRDefault="00D92EEE">
      <w:pPr>
        <w:spacing w:line="360" w:lineRule="auto"/>
        <w:rPr>
          <w:rFonts w:ascii="Times New Roman" w:eastAsia="Times New Roman" w:hAnsi="Times New Roman" w:cs="Times New Roman"/>
          <w:sz w:val="24"/>
          <w:szCs w:val="24"/>
        </w:rPr>
      </w:pPr>
      <w:r w:rsidRPr="00D05607">
        <w:rPr>
          <w:rFonts w:ascii="Times New Roman" w:eastAsia="Times New Roman" w:hAnsi="Times New Roman" w:cs="Times New Roman"/>
          <w:sz w:val="24"/>
          <w:szCs w:val="24"/>
        </w:rPr>
        <w:t xml:space="preserve">The issue is that </w:t>
      </w:r>
      <w:r w:rsidR="00D05607">
        <w:rPr>
          <w:rFonts w:ascii="Times New Roman" w:eastAsia="Times New Roman" w:hAnsi="Times New Roman" w:cs="Times New Roman"/>
          <w:sz w:val="24"/>
          <w:szCs w:val="24"/>
        </w:rPr>
        <w:t>at some places their was any emergency and doctor has to cancel his appointment so in that situation all patient has to suffer.</w:t>
      </w:r>
    </w:p>
    <w:p w14:paraId="2F2E979F" w14:textId="77777777" w:rsidR="004C4E2F" w:rsidRDefault="004C4E2F">
      <w:pPr>
        <w:spacing w:line="360" w:lineRule="auto"/>
        <w:rPr>
          <w:rFonts w:ascii="Times New Roman" w:eastAsia="Times New Roman" w:hAnsi="Times New Roman" w:cs="Times New Roman"/>
          <w:sz w:val="24"/>
          <w:szCs w:val="24"/>
        </w:rPr>
      </w:pPr>
    </w:p>
    <w:p w14:paraId="3EBC8B90" w14:textId="6242E92E" w:rsidR="00D05607" w:rsidRPr="00D05607"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What is the impact of the issue?</w:t>
      </w:r>
    </w:p>
    <w:p w14:paraId="7C956732" w14:textId="3FD9815D" w:rsidR="004C4E2F" w:rsidRDefault="00D0560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research 40% </w:t>
      </w:r>
      <w:r w:rsidRPr="00D05607">
        <w:rPr>
          <w:rFonts w:ascii="Times New Roman" w:eastAsia="Times New Roman" w:hAnsi="Times New Roman" w:cs="Times New Roman"/>
          <w:sz w:val="24"/>
          <w:szCs w:val="24"/>
        </w:rPr>
        <w:t>people lose their time in waiting for doctor</w:t>
      </w:r>
      <w:r>
        <w:rPr>
          <w:rFonts w:ascii="Times New Roman" w:eastAsia="Times New Roman" w:hAnsi="Times New Roman" w:cs="Times New Roman"/>
          <w:sz w:val="24"/>
          <w:szCs w:val="24"/>
        </w:rPr>
        <w:t xml:space="preserve"> as well as money while travelling and after that don’t get result.</w:t>
      </w:r>
    </w:p>
    <w:p w14:paraId="5FA39410" w14:textId="77777777" w:rsidR="004C4E2F" w:rsidRDefault="004C4E2F">
      <w:pPr>
        <w:spacing w:line="360" w:lineRule="auto"/>
        <w:rPr>
          <w:rFonts w:ascii="Times New Roman" w:eastAsia="Times New Roman" w:hAnsi="Times New Roman" w:cs="Times New Roman"/>
          <w:sz w:val="24"/>
          <w:szCs w:val="24"/>
        </w:rPr>
      </w:pPr>
    </w:p>
    <w:p w14:paraId="21740B26" w14:textId="377C4C32"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D05607">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What will happen if this problem is fixed?</w:t>
      </w:r>
    </w:p>
    <w:p w14:paraId="7BDC6267" w14:textId="77777777" w:rsidR="004C4E2F" w:rsidRDefault="004C4E2F">
      <w:pPr>
        <w:spacing w:line="360" w:lineRule="auto"/>
        <w:rPr>
          <w:rFonts w:ascii="Times New Roman" w:eastAsia="Times New Roman" w:hAnsi="Times New Roman" w:cs="Times New Roman"/>
          <w:sz w:val="24"/>
          <w:szCs w:val="24"/>
        </w:rPr>
      </w:pPr>
    </w:p>
    <w:p w14:paraId="50B81310" w14:textId="28008CF3"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soon as the problem is fixed the people will start </w:t>
      </w:r>
      <w:r w:rsidR="00D05607">
        <w:rPr>
          <w:rFonts w:ascii="Times New Roman" w:eastAsia="Times New Roman" w:hAnsi="Times New Roman" w:cs="Times New Roman"/>
          <w:sz w:val="24"/>
          <w:szCs w:val="24"/>
        </w:rPr>
        <w:t>save their lot of time and money.</w:t>
      </w:r>
    </w:p>
    <w:p w14:paraId="50D566C9" w14:textId="77777777" w:rsidR="004C4E2F" w:rsidRDefault="004C4E2F">
      <w:pPr>
        <w:spacing w:line="360" w:lineRule="auto"/>
        <w:rPr>
          <w:rFonts w:ascii="Times New Roman" w:eastAsia="Times New Roman" w:hAnsi="Times New Roman" w:cs="Times New Roman"/>
          <w:sz w:val="24"/>
          <w:szCs w:val="24"/>
        </w:rPr>
      </w:pPr>
    </w:p>
    <w:p w14:paraId="25D4FF25"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WHEN?</w:t>
      </w:r>
    </w:p>
    <w:p w14:paraId="774CE4E9" w14:textId="77777777" w:rsidR="004C4E2F" w:rsidRDefault="004C4E2F">
      <w:pPr>
        <w:spacing w:line="360" w:lineRule="auto"/>
        <w:rPr>
          <w:rFonts w:ascii="Times New Roman" w:eastAsia="Times New Roman" w:hAnsi="Times New Roman" w:cs="Times New Roman"/>
          <w:b/>
          <w:sz w:val="24"/>
          <w:szCs w:val="24"/>
        </w:rPr>
      </w:pPr>
    </w:p>
    <w:p w14:paraId="5BF6C0DE"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When did the issue start to occur?</w:t>
      </w:r>
    </w:p>
    <w:p w14:paraId="2451F92A" w14:textId="77777777" w:rsidR="004C4E2F" w:rsidRDefault="004C4E2F">
      <w:pPr>
        <w:spacing w:line="360" w:lineRule="auto"/>
        <w:rPr>
          <w:rFonts w:ascii="Times New Roman" w:eastAsia="Times New Roman" w:hAnsi="Times New Roman" w:cs="Times New Roman"/>
          <w:sz w:val="24"/>
          <w:szCs w:val="24"/>
        </w:rPr>
      </w:pPr>
    </w:p>
    <w:p w14:paraId="77D0850A" w14:textId="56740D36"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issue </w:t>
      </w:r>
      <w:r w:rsidR="00D05607">
        <w:rPr>
          <w:rFonts w:ascii="Times New Roman" w:eastAsia="Times New Roman" w:hAnsi="Times New Roman" w:cs="Times New Roman"/>
          <w:sz w:val="24"/>
          <w:szCs w:val="24"/>
        </w:rPr>
        <w:t>occurs from long time.</w:t>
      </w:r>
    </w:p>
    <w:p w14:paraId="158CC719"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BEC44D"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When does it need to be fixed?</w:t>
      </w:r>
    </w:p>
    <w:p w14:paraId="357D9CFC" w14:textId="77777777" w:rsidR="004C4E2F" w:rsidRDefault="004C4E2F">
      <w:pPr>
        <w:spacing w:line="360" w:lineRule="auto"/>
        <w:rPr>
          <w:rFonts w:ascii="Times New Roman" w:eastAsia="Times New Roman" w:hAnsi="Times New Roman" w:cs="Times New Roman"/>
          <w:sz w:val="24"/>
          <w:szCs w:val="24"/>
        </w:rPr>
      </w:pPr>
    </w:p>
    <w:p w14:paraId="2EFC2F50" w14:textId="5751D0E1"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needs to be fixed right now! As many </w:t>
      </w:r>
      <w:r w:rsidR="00D05607">
        <w:rPr>
          <w:rFonts w:ascii="Times New Roman" w:eastAsia="Times New Roman" w:hAnsi="Times New Roman" w:cs="Times New Roman"/>
          <w:sz w:val="24"/>
          <w:szCs w:val="24"/>
        </w:rPr>
        <w:t>of the patients will suffer from that problems.</w:t>
      </w:r>
    </w:p>
    <w:p w14:paraId="1BAFD9A5" w14:textId="77777777" w:rsidR="004C4E2F" w:rsidRDefault="004C4E2F">
      <w:pPr>
        <w:spacing w:line="360" w:lineRule="auto"/>
        <w:rPr>
          <w:rFonts w:ascii="Times New Roman" w:eastAsia="Times New Roman" w:hAnsi="Times New Roman" w:cs="Times New Roman"/>
          <w:sz w:val="24"/>
          <w:szCs w:val="24"/>
        </w:rPr>
      </w:pPr>
    </w:p>
    <w:p w14:paraId="443D50A7"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WHERE?</w:t>
      </w:r>
    </w:p>
    <w:p w14:paraId="7F4BFBF8" w14:textId="77777777" w:rsidR="004C4E2F" w:rsidRDefault="004C4E2F">
      <w:pPr>
        <w:spacing w:line="360" w:lineRule="auto"/>
        <w:rPr>
          <w:rFonts w:ascii="Times New Roman" w:eastAsia="Times New Roman" w:hAnsi="Times New Roman" w:cs="Times New Roman"/>
          <w:b/>
          <w:sz w:val="24"/>
          <w:szCs w:val="24"/>
        </w:rPr>
      </w:pPr>
    </w:p>
    <w:p w14:paraId="210E491D"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Where does this issue occur?</w:t>
      </w:r>
    </w:p>
    <w:p w14:paraId="3C17A64B" w14:textId="77777777" w:rsidR="004C4E2F" w:rsidRDefault="004C4E2F">
      <w:pPr>
        <w:spacing w:line="360" w:lineRule="auto"/>
        <w:rPr>
          <w:rFonts w:ascii="Times New Roman" w:eastAsia="Times New Roman" w:hAnsi="Times New Roman" w:cs="Times New Roman"/>
          <w:sz w:val="24"/>
          <w:szCs w:val="24"/>
        </w:rPr>
      </w:pPr>
    </w:p>
    <w:p w14:paraId="00BF182F" w14:textId="5BD7CFBF"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issue occurs in every </w:t>
      </w:r>
      <w:r w:rsidR="00D2461C">
        <w:rPr>
          <w:rFonts w:ascii="Times New Roman" w:eastAsia="Times New Roman" w:hAnsi="Times New Roman" w:cs="Times New Roman"/>
          <w:sz w:val="24"/>
          <w:szCs w:val="24"/>
        </w:rPr>
        <w:t>cities where hospital/clinic is present.</w:t>
      </w:r>
    </w:p>
    <w:p w14:paraId="44B64DEB" w14:textId="798986E5" w:rsidR="004C4E2F" w:rsidRDefault="00D92EEE">
      <w:pPr>
        <w:widowControl w:val="0"/>
        <w:spacing w:before="1041" w:line="360" w:lineRule="auto"/>
        <w:ind w:left="2442"/>
        <w:rPr>
          <w:rFonts w:ascii="Times New Roman" w:eastAsia="Times New Roman" w:hAnsi="Times New Roman" w:cs="Times New Roman"/>
          <w:b/>
          <w:sz w:val="28"/>
          <w:szCs w:val="28"/>
        </w:rPr>
      </w:pPr>
      <w:r>
        <w:rPr>
          <w:rFonts w:ascii="Times New Roman" w:eastAsia="Times New Roman" w:hAnsi="Times New Roman" w:cs="Times New Roman"/>
          <w:b/>
          <w:sz w:val="28"/>
          <w:szCs w:val="28"/>
        </w:rPr>
        <w:t>Android</w:t>
      </w:r>
      <w:r w:rsidR="00D2461C">
        <w:rPr>
          <w:rFonts w:ascii="Times New Roman" w:eastAsia="Times New Roman" w:hAnsi="Times New Roman" w:cs="Times New Roman"/>
          <w:b/>
          <w:sz w:val="28"/>
          <w:szCs w:val="28"/>
        </w:rPr>
        <w:t xml:space="preserve"> || IOS</w:t>
      </w:r>
      <w:r>
        <w:rPr>
          <w:rFonts w:ascii="Times New Roman" w:eastAsia="Times New Roman" w:hAnsi="Times New Roman" w:cs="Times New Roman"/>
          <w:b/>
          <w:sz w:val="28"/>
          <w:szCs w:val="28"/>
        </w:rPr>
        <w:t xml:space="preserve"> Technical Support </w:t>
      </w:r>
    </w:p>
    <w:p w14:paraId="20D812FB" w14:textId="0B640CA4" w:rsidR="004C4E2F" w:rsidRDefault="00D92EEE">
      <w:pPr>
        <w:widowControl w:val="0"/>
        <w:spacing w:before="36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u w:val="single"/>
        </w:rPr>
        <w:t>Technologies Languages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sidR="00D2461C">
        <w:rPr>
          <w:rFonts w:ascii="Times New Roman" w:eastAsia="Times New Roman" w:hAnsi="Times New Roman" w:cs="Times New Roman"/>
          <w:sz w:val="24"/>
          <w:szCs w:val="24"/>
        </w:rPr>
        <w:t>FLUTTER</w:t>
      </w:r>
      <w:r>
        <w:rPr>
          <w:rFonts w:ascii="Times New Roman" w:eastAsia="Times New Roman" w:hAnsi="Times New Roman" w:cs="Times New Roman"/>
          <w:sz w:val="24"/>
          <w:szCs w:val="24"/>
          <w:lang w:val="en-US"/>
        </w:rPr>
        <w:t>,</w:t>
      </w:r>
      <w:r w:rsidR="00D2461C">
        <w:rPr>
          <w:rFonts w:ascii="Times New Roman" w:eastAsia="Times New Roman" w:hAnsi="Times New Roman" w:cs="Times New Roman"/>
          <w:sz w:val="24"/>
          <w:szCs w:val="24"/>
          <w:lang w:val="en-US"/>
        </w:rPr>
        <w:t xml:space="preserve"> DART</w:t>
      </w:r>
      <w:r>
        <w:rPr>
          <w:rFonts w:ascii="Times New Roman" w:eastAsia="Times New Roman" w:hAnsi="Times New Roman" w:cs="Times New Roman"/>
          <w:sz w:val="24"/>
          <w:szCs w:val="24"/>
          <w:lang w:val="en-US"/>
        </w:rPr>
        <w:t>,</w:t>
      </w:r>
      <w:r w:rsidR="00D2461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FIREBASE</w:t>
      </w:r>
      <w:r w:rsidR="00D2461C">
        <w:rPr>
          <w:rFonts w:ascii="Times New Roman" w:eastAsia="Times New Roman" w:hAnsi="Times New Roman" w:cs="Times New Roman"/>
          <w:sz w:val="24"/>
          <w:szCs w:val="24"/>
          <w:lang w:val="en-US"/>
        </w:rPr>
        <w:t>, NODE.JS, HTML, CSS.</w:t>
      </w:r>
    </w:p>
    <w:p w14:paraId="1C5CDC29" w14:textId="75E68D42" w:rsidR="004C4E2F" w:rsidRDefault="00D92EEE">
      <w:pPr>
        <w:widowControl w:val="0"/>
        <w:spacing w:before="3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Android app development platform:</w:t>
      </w:r>
      <w:r w:rsidR="00D2461C">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Android Studio, Virtual device</w:t>
      </w:r>
      <w:r w:rsidR="00D2461C">
        <w:rPr>
          <w:rFonts w:ascii="Times New Roman" w:eastAsia="Times New Roman" w:hAnsi="Times New Roman" w:cs="Times New Roman"/>
          <w:sz w:val="24"/>
          <w:szCs w:val="24"/>
        </w:rPr>
        <w:t>, Web</w:t>
      </w:r>
    </w:p>
    <w:p w14:paraId="3176D47B" w14:textId="77777777" w:rsidR="004C4E2F" w:rsidRDefault="004C4E2F">
      <w:pPr>
        <w:widowControl w:val="0"/>
        <w:spacing w:line="360" w:lineRule="auto"/>
        <w:rPr>
          <w:rFonts w:ascii="Times New Roman" w:eastAsia="Times New Roman" w:hAnsi="Times New Roman" w:cs="Times New Roman"/>
          <w:b/>
          <w:sz w:val="24"/>
          <w:szCs w:val="24"/>
          <w:u w:val="single"/>
        </w:rPr>
      </w:pPr>
    </w:p>
    <w:p w14:paraId="36C24661" w14:textId="5D079E2D" w:rsidR="004C4E2F" w:rsidRDefault="00D92EE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Server platform:</w:t>
      </w:r>
      <w:r w:rsidR="00D2461C">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Windows </w:t>
      </w:r>
      <w:r w:rsidR="00D2461C">
        <w:rPr>
          <w:rFonts w:ascii="Times New Roman" w:eastAsia="Times New Roman" w:hAnsi="Times New Roman" w:cs="Times New Roman"/>
          <w:sz w:val="24"/>
          <w:szCs w:val="24"/>
        </w:rPr>
        <w:t>, Web</w:t>
      </w:r>
    </w:p>
    <w:p w14:paraId="5612CCF5" w14:textId="77777777" w:rsidR="004C4E2F" w:rsidRDefault="00D92EEE">
      <w:pPr>
        <w:widowControl w:val="0"/>
        <w:spacing w:before="1157" w:line="360" w:lineRule="auto"/>
        <w:ind w:left="308" w:right="139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 xml:space="preserve">Introduction to the Development tool </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“Android Studio”</w:t>
      </w:r>
      <w:r>
        <w:rPr>
          <w:rFonts w:ascii="Times New Roman" w:eastAsia="Times New Roman" w:hAnsi="Times New Roman" w:cs="Times New Roman"/>
          <w:b/>
          <w:sz w:val="28"/>
          <w:szCs w:val="28"/>
        </w:rPr>
        <w:t xml:space="preserve"> </w:t>
      </w:r>
    </w:p>
    <w:p w14:paraId="2A4DA50D" w14:textId="77777777" w:rsidR="004C4E2F" w:rsidRDefault="00D92EEE">
      <w:pPr>
        <w:widowControl w:val="0"/>
        <w:spacing w:before="1157" w:line="360" w:lineRule="auto"/>
        <w:ind w:right="13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Studio is the official integrated development environment  (IDE) for Android platform development. Android Studio is freely  available under the apache license. Android Studio is designed  specifically for Android development. Android application development  can be started on either of the following operating systems – Microsoft® Windows® 8/7/Vista/2003 (32 or 64-bit).  Mac® OS X® 10.8.5 or higher, up to 10.9 (Mavericks).  GNOME or KDE desktop. All the required tools to develop Android  applications are open source and can be downloaded from the Web.  Following is the list of software's that is needed before starting Android  application programming. Java JDK5 or later version Java Runtime Environment (JRE) 6 Android Studio.</w:t>
      </w:r>
    </w:p>
    <w:p w14:paraId="7FC1B996" w14:textId="7D6AF79A" w:rsidR="004C4E2F" w:rsidRDefault="004C4E2F">
      <w:pPr>
        <w:widowControl w:val="0"/>
        <w:spacing w:before="202" w:line="443" w:lineRule="auto"/>
        <w:ind w:left="694" w:right="1845"/>
        <w:jc w:val="center"/>
        <w:rPr>
          <w:rFonts w:ascii="Times New Roman" w:eastAsia="Times New Roman" w:hAnsi="Times New Roman" w:cs="Times New Roman"/>
          <w:sz w:val="24"/>
          <w:szCs w:val="24"/>
        </w:rPr>
      </w:pPr>
    </w:p>
    <w:p w14:paraId="0BA9D080" w14:textId="77777777" w:rsidR="00D2461C" w:rsidRDefault="00D2461C">
      <w:pPr>
        <w:widowControl w:val="0"/>
        <w:spacing w:before="202" w:line="443" w:lineRule="auto"/>
        <w:ind w:left="694" w:right="1845"/>
        <w:jc w:val="center"/>
        <w:rPr>
          <w:rFonts w:ascii="Times New Roman" w:eastAsia="Times New Roman" w:hAnsi="Times New Roman" w:cs="Times New Roman"/>
          <w:sz w:val="24"/>
          <w:szCs w:val="24"/>
        </w:rPr>
      </w:pPr>
    </w:p>
    <w:p w14:paraId="45F9B5D7" w14:textId="630E1C60" w:rsidR="004C4E2F" w:rsidRDefault="00D2461C" w:rsidP="00D2461C">
      <w:pPr>
        <w:widowControl w:val="0"/>
        <w:spacing w:before="790" w:line="240" w:lineRule="auto"/>
        <w:jc w:val="center"/>
        <w:rPr>
          <w:rFonts w:ascii="Times New Roman" w:eastAsia="Times New Roman" w:hAnsi="Times New Roman" w:cs="Times New Roman"/>
          <w:b/>
          <w:color w:val="222222"/>
          <w:sz w:val="28"/>
          <w:szCs w:val="28"/>
          <w:u w:val="single"/>
        </w:rPr>
      </w:pPr>
      <w:r>
        <w:rPr>
          <w:rFonts w:ascii="Times New Roman" w:eastAsia="Times New Roman" w:hAnsi="Times New Roman" w:cs="Times New Roman"/>
          <w:b/>
          <w:color w:val="222222"/>
          <w:sz w:val="28"/>
          <w:szCs w:val="28"/>
          <w:u w:val="single"/>
        </w:rPr>
        <w:lastRenderedPageBreak/>
        <w:t>DATABASE MANAGEMENT SYSTEM</w:t>
      </w:r>
    </w:p>
    <w:p w14:paraId="2F637CCC" w14:textId="77777777" w:rsidR="00D2461C" w:rsidRDefault="00D2461C" w:rsidP="00D2461C">
      <w:pPr>
        <w:widowControl w:val="0"/>
        <w:spacing w:before="790" w:line="240" w:lineRule="auto"/>
        <w:jc w:val="center"/>
        <w:rPr>
          <w:rFonts w:ascii="Times New Roman" w:eastAsia="Times New Roman" w:hAnsi="Times New Roman" w:cs="Times New Roman"/>
          <w:b/>
          <w:color w:val="222222"/>
          <w:sz w:val="28"/>
          <w:szCs w:val="28"/>
          <w:u w:val="single"/>
        </w:rPr>
      </w:pPr>
    </w:p>
    <w:p w14:paraId="17C1C6CF" w14:textId="16B7637F" w:rsidR="004C4E2F" w:rsidRDefault="00D92EEE">
      <w:pPr>
        <w:widowControl w:val="0"/>
        <w:spacing w:before="79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Front page: </w:t>
      </w:r>
    </w:p>
    <w:p w14:paraId="5A5FE3FD" w14:textId="77777777" w:rsidR="00D2461C" w:rsidRDefault="00D2461C">
      <w:pPr>
        <w:widowControl w:val="0"/>
        <w:spacing w:before="790" w:line="240" w:lineRule="auto"/>
        <w:rPr>
          <w:rFonts w:ascii="Times New Roman" w:eastAsia="Times New Roman" w:hAnsi="Times New Roman" w:cs="Times New Roman"/>
          <w:b/>
          <w:color w:val="222222"/>
          <w:sz w:val="24"/>
          <w:szCs w:val="24"/>
        </w:rPr>
      </w:pPr>
    </w:p>
    <w:p w14:paraId="7FF4B488" w14:textId="5DD6704A" w:rsidR="004C4E2F" w:rsidRDefault="00D92EEE">
      <w:pPr>
        <w:widowControl w:val="0"/>
        <w:spacing w:before="199" w:line="240" w:lineRule="auto"/>
        <w:ind w:firstLineChars="100"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D2461C">
        <w:rPr>
          <w:rFonts w:ascii="Times New Roman" w:eastAsia="Times New Roman" w:hAnsi="Times New Roman" w:cs="Times New Roman"/>
          <w:sz w:val="24"/>
          <w:szCs w:val="24"/>
        </w:rPr>
        <w:t>ADMIN PANEL SIGN</w:t>
      </w:r>
      <w:r w:rsidR="00F356C5">
        <w:rPr>
          <w:rFonts w:ascii="Times New Roman" w:eastAsia="Times New Roman" w:hAnsi="Times New Roman" w:cs="Times New Roman"/>
          <w:sz w:val="24"/>
          <w:szCs w:val="24"/>
        </w:rPr>
        <w:t>IN PAGE</w:t>
      </w:r>
    </w:p>
    <w:p w14:paraId="26691B83" w14:textId="77777777" w:rsidR="00D2461C" w:rsidRDefault="00D2461C">
      <w:pPr>
        <w:widowControl w:val="0"/>
        <w:spacing w:before="199" w:line="240" w:lineRule="auto"/>
        <w:ind w:firstLineChars="100" w:firstLine="240"/>
        <w:rPr>
          <w:rFonts w:ascii="Times New Roman" w:eastAsia="Times New Roman" w:hAnsi="Times New Roman" w:cs="Times New Roman"/>
          <w:sz w:val="24"/>
          <w:szCs w:val="24"/>
        </w:rPr>
      </w:pPr>
    </w:p>
    <w:p w14:paraId="58EEA98D" w14:textId="30E4F4B5" w:rsidR="004C4E2F" w:rsidRDefault="00D2461C">
      <w:pPr>
        <w:widowControl w:val="0"/>
        <w:spacing w:before="313" w:line="240" w:lineRule="auto"/>
        <w:rPr>
          <w:rFonts w:ascii="Times New Roman" w:eastAsia="Times New Roman" w:hAnsi="Times New Roman" w:cs="Times New Roman"/>
          <w:sz w:val="24"/>
          <w:szCs w:val="24"/>
        </w:rPr>
      </w:pPr>
      <w:r>
        <w:rPr>
          <w:noProof/>
        </w:rPr>
        <w:drawing>
          <wp:inline distT="0" distB="0" distL="0" distR="0" wp14:anchorId="43B0EA45" wp14:editId="126BF9D4">
            <wp:extent cx="5926667" cy="2923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7287" cy="2923846"/>
                    </a:xfrm>
                    <a:prstGeom prst="rect">
                      <a:avLst/>
                    </a:prstGeom>
                  </pic:spPr>
                </pic:pic>
              </a:graphicData>
            </a:graphic>
          </wp:inline>
        </w:drawing>
      </w:r>
    </w:p>
    <w:p w14:paraId="6AA9C2F3" w14:textId="77777777" w:rsidR="00D2461C" w:rsidRDefault="00D2461C">
      <w:pPr>
        <w:widowControl w:val="0"/>
        <w:spacing w:before="308" w:line="240" w:lineRule="auto"/>
        <w:rPr>
          <w:rFonts w:ascii="Times New Roman" w:eastAsia="Times New Roman" w:hAnsi="Times New Roman" w:cs="Times New Roman"/>
          <w:b/>
          <w:sz w:val="24"/>
          <w:szCs w:val="24"/>
        </w:rPr>
      </w:pPr>
    </w:p>
    <w:p w14:paraId="57D83854" w14:textId="1CF5D1CC" w:rsidR="00F356C5" w:rsidRDefault="00F356C5">
      <w:pPr>
        <w:widowControl w:val="0"/>
        <w:spacing w:before="308" w:line="240" w:lineRule="auto"/>
        <w:rPr>
          <w:noProof/>
        </w:rPr>
      </w:pPr>
    </w:p>
    <w:p w14:paraId="1D7E4C70" w14:textId="1147298D" w:rsidR="00F356C5" w:rsidRDefault="00F356C5">
      <w:pPr>
        <w:widowControl w:val="0"/>
        <w:spacing w:before="308" w:line="240" w:lineRule="auto"/>
        <w:rPr>
          <w:noProof/>
        </w:rPr>
      </w:pPr>
    </w:p>
    <w:p w14:paraId="7211B6EC" w14:textId="2CA37E7C" w:rsidR="00F356C5" w:rsidRDefault="00F356C5">
      <w:pPr>
        <w:widowControl w:val="0"/>
        <w:spacing w:before="308" w:line="240" w:lineRule="auto"/>
        <w:rPr>
          <w:noProof/>
        </w:rPr>
      </w:pPr>
    </w:p>
    <w:p w14:paraId="1738338A" w14:textId="621DFC76" w:rsidR="00F356C5" w:rsidRDefault="00F356C5">
      <w:pPr>
        <w:widowControl w:val="0"/>
        <w:spacing w:before="308" w:line="240" w:lineRule="auto"/>
        <w:rPr>
          <w:noProof/>
        </w:rPr>
      </w:pPr>
    </w:p>
    <w:p w14:paraId="110FAC62" w14:textId="2154EAD8" w:rsidR="00F356C5" w:rsidRDefault="00F356C5">
      <w:pPr>
        <w:widowControl w:val="0"/>
        <w:spacing w:before="308" w:line="240" w:lineRule="auto"/>
        <w:rPr>
          <w:noProof/>
        </w:rPr>
      </w:pPr>
    </w:p>
    <w:p w14:paraId="1F44686A" w14:textId="400414CA" w:rsidR="00F356C5" w:rsidRDefault="00F356C5" w:rsidP="00F356C5">
      <w:pPr>
        <w:widowControl w:val="0"/>
        <w:spacing w:before="199" w:line="240" w:lineRule="auto"/>
        <w:ind w:firstLineChars="100"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ADMIN PANEL SIGNUP PAGE</w:t>
      </w:r>
    </w:p>
    <w:p w14:paraId="51C21FA2" w14:textId="77777777" w:rsidR="00F356C5" w:rsidRDefault="00F356C5">
      <w:pPr>
        <w:widowControl w:val="0"/>
        <w:spacing w:before="308" w:line="240" w:lineRule="auto"/>
        <w:rPr>
          <w:noProof/>
        </w:rPr>
      </w:pPr>
    </w:p>
    <w:p w14:paraId="6AAB7647" w14:textId="76669111" w:rsidR="004C4E2F" w:rsidRDefault="00D2461C">
      <w:pPr>
        <w:widowControl w:val="0"/>
        <w:spacing w:before="308" w:line="240" w:lineRule="auto"/>
        <w:rPr>
          <w:rFonts w:ascii="Times New Roman" w:eastAsia="Times New Roman" w:hAnsi="Times New Roman" w:cs="Times New Roman"/>
          <w:b/>
          <w:sz w:val="24"/>
          <w:szCs w:val="24"/>
        </w:rPr>
      </w:pPr>
      <w:r>
        <w:rPr>
          <w:noProof/>
        </w:rPr>
        <w:drawing>
          <wp:inline distT="0" distB="0" distL="0" distR="0" wp14:anchorId="119ED81D" wp14:editId="6FFA79AD">
            <wp:extent cx="5943600" cy="2896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96870"/>
                    </a:xfrm>
                    <a:prstGeom prst="rect">
                      <a:avLst/>
                    </a:prstGeom>
                  </pic:spPr>
                </pic:pic>
              </a:graphicData>
            </a:graphic>
          </wp:inline>
        </w:drawing>
      </w:r>
      <w:r w:rsidR="00D92EEE">
        <w:rPr>
          <w:rFonts w:ascii="Times New Roman" w:eastAsia="Times New Roman" w:hAnsi="Times New Roman" w:cs="Times New Roman"/>
          <w:b/>
          <w:sz w:val="24"/>
          <w:szCs w:val="24"/>
        </w:rPr>
        <w:t xml:space="preserve">                                   </w:t>
      </w:r>
    </w:p>
    <w:p w14:paraId="40351E2B" w14:textId="069EABD1" w:rsidR="00D2461C" w:rsidRDefault="00D2461C">
      <w:pPr>
        <w:widowControl w:val="0"/>
        <w:spacing w:before="308" w:line="240" w:lineRule="auto"/>
        <w:rPr>
          <w:rFonts w:ascii="Times New Roman" w:eastAsia="Times New Roman" w:hAnsi="Times New Roman" w:cs="Times New Roman"/>
          <w:b/>
          <w:sz w:val="24"/>
          <w:szCs w:val="24"/>
        </w:rPr>
      </w:pPr>
    </w:p>
    <w:p w14:paraId="103217BE" w14:textId="6CC58AF2" w:rsidR="00F356C5" w:rsidRDefault="00F356C5">
      <w:pPr>
        <w:widowControl w:val="0"/>
        <w:spacing w:before="308" w:line="240" w:lineRule="auto"/>
        <w:rPr>
          <w:rFonts w:ascii="Times New Roman" w:eastAsia="Times New Roman" w:hAnsi="Times New Roman" w:cs="Times New Roman"/>
          <w:b/>
          <w:sz w:val="24"/>
          <w:szCs w:val="24"/>
        </w:rPr>
      </w:pPr>
    </w:p>
    <w:p w14:paraId="71704538" w14:textId="7B1C7757" w:rsidR="00F356C5" w:rsidRDefault="00F356C5">
      <w:pPr>
        <w:widowControl w:val="0"/>
        <w:spacing w:before="308" w:line="240" w:lineRule="auto"/>
        <w:rPr>
          <w:rFonts w:ascii="Times New Roman" w:eastAsia="Times New Roman" w:hAnsi="Times New Roman" w:cs="Times New Roman"/>
          <w:b/>
          <w:sz w:val="24"/>
          <w:szCs w:val="24"/>
        </w:rPr>
      </w:pPr>
    </w:p>
    <w:p w14:paraId="0E1B4A81" w14:textId="4806011E" w:rsidR="00F356C5" w:rsidRDefault="00F356C5">
      <w:pPr>
        <w:widowControl w:val="0"/>
        <w:spacing w:before="308" w:line="240" w:lineRule="auto"/>
        <w:rPr>
          <w:rFonts w:ascii="Times New Roman" w:eastAsia="Times New Roman" w:hAnsi="Times New Roman" w:cs="Times New Roman"/>
          <w:b/>
          <w:sz w:val="24"/>
          <w:szCs w:val="24"/>
        </w:rPr>
      </w:pPr>
    </w:p>
    <w:p w14:paraId="2965B5F7" w14:textId="3E0284F2" w:rsidR="00F356C5" w:rsidRDefault="00F356C5">
      <w:pPr>
        <w:widowControl w:val="0"/>
        <w:spacing w:before="308" w:line="240" w:lineRule="auto"/>
        <w:rPr>
          <w:rFonts w:ascii="Times New Roman" w:eastAsia="Times New Roman" w:hAnsi="Times New Roman" w:cs="Times New Roman"/>
          <w:b/>
          <w:sz w:val="24"/>
          <w:szCs w:val="24"/>
        </w:rPr>
      </w:pPr>
    </w:p>
    <w:p w14:paraId="01B304F2" w14:textId="4BD160E6" w:rsidR="00F356C5" w:rsidRDefault="00F356C5">
      <w:pPr>
        <w:widowControl w:val="0"/>
        <w:spacing w:before="308" w:line="240" w:lineRule="auto"/>
        <w:rPr>
          <w:rFonts w:ascii="Times New Roman" w:eastAsia="Times New Roman" w:hAnsi="Times New Roman" w:cs="Times New Roman"/>
          <w:b/>
          <w:sz w:val="24"/>
          <w:szCs w:val="24"/>
        </w:rPr>
      </w:pPr>
    </w:p>
    <w:p w14:paraId="3A7F3F1C" w14:textId="3EA4E0B3" w:rsidR="00F356C5" w:rsidRDefault="00F356C5">
      <w:pPr>
        <w:widowControl w:val="0"/>
        <w:spacing w:before="308" w:line="240" w:lineRule="auto"/>
        <w:rPr>
          <w:rFonts w:ascii="Times New Roman" w:eastAsia="Times New Roman" w:hAnsi="Times New Roman" w:cs="Times New Roman"/>
          <w:b/>
          <w:sz w:val="24"/>
          <w:szCs w:val="24"/>
        </w:rPr>
      </w:pPr>
    </w:p>
    <w:p w14:paraId="564D1076" w14:textId="657D6C1C" w:rsidR="00F356C5" w:rsidRDefault="00F356C5">
      <w:pPr>
        <w:widowControl w:val="0"/>
        <w:spacing w:before="308" w:line="240" w:lineRule="auto"/>
        <w:rPr>
          <w:rFonts w:ascii="Times New Roman" w:eastAsia="Times New Roman" w:hAnsi="Times New Roman" w:cs="Times New Roman"/>
          <w:b/>
          <w:sz w:val="24"/>
          <w:szCs w:val="24"/>
        </w:rPr>
      </w:pPr>
    </w:p>
    <w:p w14:paraId="17A967EF" w14:textId="5904F5AB" w:rsidR="00F356C5" w:rsidRDefault="00F356C5">
      <w:pPr>
        <w:widowControl w:val="0"/>
        <w:spacing w:before="308" w:line="240" w:lineRule="auto"/>
        <w:rPr>
          <w:rFonts w:ascii="Times New Roman" w:eastAsia="Times New Roman" w:hAnsi="Times New Roman" w:cs="Times New Roman"/>
          <w:b/>
          <w:sz w:val="24"/>
          <w:szCs w:val="24"/>
        </w:rPr>
      </w:pPr>
    </w:p>
    <w:p w14:paraId="2E5183A7" w14:textId="0834720A" w:rsidR="00F356C5" w:rsidRDefault="00F356C5">
      <w:pPr>
        <w:widowControl w:val="0"/>
        <w:spacing w:before="308" w:line="240" w:lineRule="auto"/>
        <w:rPr>
          <w:rFonts w:ascii="Times New Roman" w:eastAsia="Times New Roman" w:hAnsi="Times New Roman" w:cs="Times New Roman"/>
          <w:b/>
          <w:sz w:val="24"/>
          <w:szCs w:val="24"/>
        </w:rPr>
      </w:pPr>
    </w:p>
    <w:p w14:paraId="5F07B156" w14:textId="452B29ED" w:rsidR="00F356C5" w:rsidRDefault="00F356C5">
      <w:pPr>
        <w:widowControl w:val="0"/>
        <w:spacing w:before="308" w:line="240" w:lineRule="auto"/>
        <w:rPr>
          <w:rFonts w:ascii="Times New Roman" w:eastAsia="Times New Roman" w:hAnsi="Times New Roman" w:cs="Times New Roman"/>
          <w:b/>
          <w:sz w:val="24"/>
          <w:szCs w:val="24"/>
        </w:rPr>
      </w:pPr>
    </w:p>
    <w:p w14:paraId="14E4FC30" w14:textId="77777777" w:rsidR="00F356C5" w:rsidRDefault="00F356C5">
      <w:pPr>
        <w:widowControl w:val="0"/>
        <w:spacing w:before="308" w:line="240" w:lineRule="auto"/>
        <w:rPr>
          <w:rFonts w:ascii="Times New Roman" w:eastAsia="Times New Roman" w:hAnsi="Times New Roman" w:cs="Times New Roman"/>
          <w:b/>
          <w:sz w:val="24"/>
          <w:szCs w:val="24"/>
        </w:rPr>
      </w:pPr>
    </w:p>
    <w:p w14:paraId="4EE55FFA" w14:textId="7A1DCEE1" w:rsidR="004C4E2F" w:rsidRDefault="00D2461C">
      <w:pPr>
        <w:widowControl w:val="0"/>
        <w:spacing w:before="308"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Form</w:t>
      </w:r>
      <w:r w:rsidR="00D92EEE">
        <w:rPr>
          <w:rFonts w:ascii="Times New Roman" w:eastAsia="Times New Roman" w:hAnsi="Times New Roman" w:cs="Times New Roman"/>
          <w:b/>
          <w:sz w:val="24"/>
          <w:szCs w:val="24"/>
        </w:rPr>
        <w:t xml:space="preserve">: </w:t>
      </w:r>
    </w:p>
    <w:p w14:paraId="509FE006" w14:textId="5A43C86C" w:rsidR="004C4E2F" w:rsidRDefault="00D92EEE">
      <w:pPr>
        <w:widowControl w:val="0"/>
        <w:spacing w:before="37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w:t>
      </w:r>
      <w:r w:rsidR="00D2461C">
        <w:rPr>
          <w:rFonts w:ascii="Times New Roman" w:eastAsia="Times New Roman" w:hAnsi="Times New Roman" w:cs="Times New Roman"/>
          <w:sz w:val="24"/>
          <w:szCs w:val="24"/>
        </w:rPr>
        <w:t>Dialog Box</w:t>
      </w:r>
      <w:r>
        <w:rPr>
          <w:rFonts w:ascii="Times New Roman" w:eastAsia="Times New Roman" w:hAnsi="Times New Roman" w:cs="Times New Roman"/>
          <w:sz w:val="24"/>
          <w:szCs w:val="24"/>
        </w:rPr>
        <w:t xml:space="preserve"> </w:t>
      </w:r>
    </w:p>
    <w:p w14:paraId="206216BB" w14:textId="77777777" w:rsidR="004C4E2F" w:rsidRDefault="004C4E2F">
      <w:pPr>
        <w:widowControl w:val="0"/>
        <w:spacing w:before="370" w:line="240" w:lineRule="auto"/>
        <w:ind w:left="2477"/>
        <w:rPr>
          <w:rFonts w:ascii="Times New Roman" w:eastAsia="Times New Roman" w:hAnsi="Times New Roman" w:cs="Times New Roman"/>
          <w:sz w:val="24"/>
          <w:szCs w:val="24"/>
        </w:rPr>
      </w:pPr>
    </w:p>
    <w:p w14:paraId="6E0EC186" w14:textId="7402086C" w:rsidR="004C4E2F" w:rsidRDefault="00D2461C">
      <w:pPr>
        <w:widowControl w:val="0"/>
        <w:spacing w:before="370" w:line="240" w:lineRule="auto"/>
        <w:rPr>
          <w:rFonts w:ascii="Times New Roman" w:eastAsia="Times New Roman" w:hAnsi="Times New Roman" w:cs="Times New Roman"/>
          <w:sz w:val="24"/>
          <w:szCs w:val="24"/>
        </w:rPr>
      </w:pPr>
      <w:r>
        <w:rPr>
          <w:noProof/>
        </w:rPr>
        <w:drawing>
          <wp:inline distT="0" distB="0" distL="0" distR="0" wp14:anchorId="0D0A09CE" wp14:editId="47F2B42E">
            <wp:extent cx="6400800" cy="3702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702685"/>
                    </a:xfrm>
                    <a:prstGeom prst="rect">
                      <a:avLst/>
                    </a:prstGeom>
                  </pic:spPr>
                </pic:pic>
              </a:graphicData>
            </a:graphic>
          </wp:inline>
        </w:drawing>
      </w:r>
    </w:p>
    <w:p w14:paraId="4723175B" w14:textId="77777777" w:rsidR="004C4E2F" w:rsidRDefault="00D92EEE">
      <w:pPr>
        <w:widowControl w:val="0"/>
        <w:spacing w:before="303"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843EAA2" w14:textId="77777777" w:rsidR="004C4E2F" w:rsidRDefault="004C4E2F">
      <w:pPr>
        <w:widowControl w:val="0"/>
        <w:spacing w:before="303" w:line="240" w:lineRule="auto"/>
        <w:rPr>
          <w:rFonts w:ascii="Times New Roman" w:eastAsia="Times New Roman" w:hAnsi="Times New Roman" w:cs="Times New Roman"/>
          <w:b/>
          <w:sz w:val="24"/>
          <w:szCs w:val="24"/>
        </w:rPr>
      </w:pPr>
    </w:p>
    <w:p w14:paraId="3149A7B9" w14:textId="7AF2A982" w:rsidR="004C4E2F" w:rsidRDefault="00D92EEE" w:rsidP="00D2461C">
      <w:pPr>
        <w:widowControl w:val="0"/>
        <w:spacing w:before="303"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A5DDB2F" w14:textId="0DAE76C4" w:rsidR="00D2461C" w:rsidRDefault="00D2461C" w:rsidP="00D2461C">
      <w:pPr>
        <w:widowControl w:val="0"/>
        <w:spacing w:before="303" w:line="240" w:lineRule="auto"/>
        <w:rPr>
          <w:rFonts w:ascii="Times New Roman" w:eastAsia="Times New Roman" w:hAnsi="Times New Roman" w:cs="Times New Roman"/>
          <w:b/>
          <w:sz w:val="24"/>
          <w:szCs w:val="24"/>
        </w:rPr>
      </w:pPr>
    </w:p>
    <w:p w14:paraId="790EE4C3" w14:textId="4B6B0972" w:rsidR="00D2461C" w:rsidRDefault="00D2461C" w:rsidP="00D2461C">
      <w:pPr>
        <w:widowControl w:val="0"/>
        <w:spacing w:before="303" w:line="240" w:lineRule="auto"/>
        <w:rPr>
          <w:rFonts w:ascii="Times New Roman" w:eastAsia="Times New Roman" w:hAnsi="Times New Roman" w:cs="Times New Roman"/>
          <w:b/>
          <w:sz w:val="24"/>
          <w:szCs w:val="24"/>
        </w:rPr>
      </w:pPr>
    </w:p>
    <w:p w14:paraId="645636F3" w14:textId="5A86EEA1" w:rsidR="00D2461C" w:rsidRDefault="00D2461C" w:rsidP="00D2461C">
      <w:pPr>
        <w:widowControl w:val="0"/>
        <w:spacing w:before="303" w:line="240" w:lineRule="auto"/>
        <w:rPr>
          <w:rFonts w:ascii="Times New Roman" w:eastAsia="Times New Roman" w:hAnsi="Times New Roman" w:cs="Times New Roman"/>
          <w:b/>
          <w:sz w:val="24"/>
          <w:szCs w:val="24"/>
        </w:rPr>
      </w:pPr>
    </w:p>
    <w:p w14:paraId="057D74FA" w14:textId="38FD502C" w:rsidR="00D2461C" w:rsidRDefault="00D2461C" w:rsidP="00D2461C">
      <w:pPr>
        <w:widowControl w:val="0"/>
        <w:spacing w:before="303" w:line="240" w:lineRule="auto"/>
        <w:rPr>
          <w:rFonts w:ascii="Times New Roman" w:eastAsia="Times New Roman" w:hAnsi="Times New Roman" w:cs="Times New Roman"/>
          <w:b/>
          <w:sz w:val="24"/>
          <w:szCs w:val="24"/>
        </w:rPr>
      </w:pPr>
    </w:p>
    <w:p w14:paraId="68F9680C" w14:textId="431979D0" w:rsidR="00D2461C" w:rsidRDefault="00D2461C" w:rsidP="00D2461C">
      <w:pPr>
        <w:widowControl w:val="0"/>
        <w:spacing w:before="303" w:line="240" w:lineRule="auto"/>
        <w:rPr>
          <w:rFonts w:ascii="Times New Roman" w:eastAsia="Times New Roman" w:hAnsi="Times New Roman" w:cs="Times New Roman"/>
          <w:b/>
          <w:sz w:val="24"/>
          <w:szCs w:val="24"/>
        </w:rPr>
      </w:pPr>
    </w:p>
    <w:p w14:paraId="38A034F3" w14:textId="77777777" w:rsidR="004C4E2F" w:rsidRDefault="004C4E2F">
      <w:pPr>
        <w:widowControl w:val="0"/>
        <w:spacing w:before="56" w:line="257" w:lineRule="auto"/>
        <w:ind w:right="861"/>
        <w:rPr>
          <w:rFonts w:ascii="Times New Roman" w:eastAsia="Times New Roman" w:hAnsi="Times New Roman" w:cs="Times New Roman"/>
          <w:b/>
          <w:color w:val="222222"/>
          <w:sz w:val="24"/>
          <w:szCs w:val="24"/>
          <w:highlight w:val="white"/>
        </w:rPr>
      </w:pPr>
    </w:p>
    <w:p w14:paraId="751C287D" w14:textId="1F4F9351" w:rsidR="004C4E2F" w:rsidRDefault="00D2461C">
      <w:pPr>
        <w:widowControl w:val="0"/>
        <w:spacing w:before="56" w:line="257" w:lineRule="auto"/>
        <w:ind w:right="861"/>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lastRenderedPageBreak/>
        <w:t>Index Page:</w:t>
      </w:r>
    </w:p>
    <w:p w14:paraId="544A37EC" w14:textId="77777777" w:rsidR="004C4E2F" w:rsidRDefault="004C4E2F">
      <w:pPr>
        <w:widowControl w:val="0"/>
        <w:spacing w:before="56" w:line="257" w:lineRule="auto"/>
        <w:ind w:right="861"/>
        <w:rPr>
          <w:rFonts w:ascii="Times New Roman" w:eastAsia="Times New Roman" w:hAnsi="Times New Roman" w:cs="Times New Roman"/>
          <w:b/>
          <w:color w:val="222222"/>
          <w:sz w:val="24"/>
          <w:szCs w:val="24"/>
          <w:highlight w:val="white"/>
        </w:rPr>
      </w:pPr>
    </w:p>
    <w:p w14:paraId="3E5043F5" w14:textId="77777777" w:rsidR="004C4E2F" w:rsidRDefault="00D92EEE">
      <w:pPr>
        <w:widowControl w:val="0"/>
        <w:spacing w:before="56" w:line="257" w:lineRule="auto"/>
        <w:ind w:right="861"/>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p>
    <w:p w14:paraId="284BE513" w14:textId="399949C9" w:rsidR="004C4E2F" w:rsidRDefault="001A4C4D">
      <w:pPr>
        <w:widowControl w:val="0"/>
        <w:spacing w:before="56" w:line="257" w:lineRule="auto"/>
        <w:ind w:right="861"/>
        <w:rPr>
          <w:rFonts w:ascii="Times New Roman" w:eastAsia="Times New Roman" w:hAnsi="Times New Roman" w:cs="Times New Roman"/>
          <w:b/>
          <w:color w:val="222222"/>
          <w:sz w:val="24"/>
          <w:szCs w:val="24"/>
          <w:highlight w:val="white"/>
        </w:rPr>
      </w:pPr>
      <w:r>
        <w:rPr>
          <w:noProof/>
        </w:rPr>
        <w:drawing>
          <wp:inline distT="0" distB="0" distL="0" distR="0" wp14:anchorId="48B0685B" wp14:editId="2332FE27">
            <wp:extent cx="64008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467100"/>
                    </a:xfrm>
                    <a:prstGeom prst="rect">
                      <a:avLst/>
                    </a:prstGeom>
                  </pic:spPr>
                </pic:pic>
              </a:graphicData>
            </a:graphic>
          </wp:inline>
        </w:drawing>
      </w:r>
    </w:p>
    <w:p w14:paraId="029FBFEE" w14:textId="77777777" w:rsidR="004C4E2F" w:rsidRDefault="004C4E2F">
      <w:pPr>
        <w:widowControl w:val="0"/>
        <w:spacing w:before="56" w:line="257" w:lineRule="auto"/>
        <w:ind w:right="861"/>
        <w:rPr>
          <w:rFonts w:ascii="Times New Roman" w:eastAsia="Times New Roman" w:hAnsi="Times New Roman" w:cs="Times New Roman"/>
          <w:b/>
          <w:color w:val="222222"/>
          <w:sz w:val="24"/>
          <w:szCs w:val="24"/>
          <w:highlight w:val="white"/>
        </w:rPr>
      </w:pPr>
    </w:p>
    <w:p w14:paraId="4592BF83" w14:textId="77777777" w:rsidR="004C4E2F" w:rsidRDefault="00D92EEE">
      <w:pPr>
        <w:widowControl w:val="0"/>
        <w:spacing w:before="56" w:line="257" w:lineRule="auto"/>
        <w:ind w:right="861"/>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p>
    <w:p w14:paraId="29C9EB52" w14:textId="77777777" w:rsidR="004C4E2F" w:rsidRDefault="00D92EEE">
      <w:pPr>
        <w:widowControl w:val="0"/>
        <w:spacing w:line="240" w:lineRule="auto"/>
        <w:ind w:left="250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2557464"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574AA937"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5910BD1B"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7233A966"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42F690CF"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081E3EA1"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0B554969" w14:textId="77777777" w:rsidR="004C4E2F" w:rsidRDefault="00D92EEE">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REFERENCE</w:t>
      </w:r>
      <w:r>
        <w:rPr>
          <w:rFonts w:ascii="Times New Roman" w:eastAsia="Times New Roman" w:hAnsi="Times New Roman" w:cs="Times New Roman"/>
          <w:b/>
          <w:sz w:val="28"/>
          <w:szCs w:val="28"/>
        </w:rPr>
        <w:t xml:space="preserve"> :</w:t>
      </w:r>
    </w:p>
    <w:p w14:paraId="61EDE6FB" w14:textId="77777777" w:rsidR="004C4E2F" w:rsidRDefault="00D92EEE">
      <w:pPr>
        <w:widowControl w:val="0"/>
        <w:spacing w:before="528" w:line="240" w:lineRule="auto"/>
        <w:ind w:right="4059"/>
        <w:rPr>
          <w:rStyle w:val="Hyperlink"/>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sz w:val="24"/>
          <w:szCs w:val="24"/>
          <w:u w:val="single"/>
        </w:rPr>
        <w:fldChar w:fldCharType="begin"/>
      </w:r>
      <w:r>
        <w:rPr>
          <w:rFonts w:ascii="Times New Roman" w:eastAsia="Times New Roman" w:hAnsi="Times New Roman" w:cs="Times New Roman"/>
          <w:color w:val="0000FF"/>
          <w:sz w:val="24"/>
          <w:szCs w:val="24"/>
          <w:u w:val="single"/>
        </w:rPr>
        <w:instrText xml:space="preserve"> HYPERLINK "http://www.wikipedia.org/•" </w:instrText>
      </w:r>
      <w:r>
        <w:rPr>
          <w:rFonts w:ascii="Times New Roman" w:eastAsia="Times New Roman" w:hAnsi="Times New Roman" w:cs="Times New Roman"/>
          <w:color w:val="0000FF"/>
          <w:sz w:val="24"/>
          <w:szCs w:val="24"/>
          <w:u w:val="single"/>
        </w:rPr>
        <w:fldChar w:fldCharType="separate"/>
      </w:r>
      <w:r>
        <w:rPr>
          <w:rStyle w:val="Hyperlink"/>
          <w:rFonts w:ascii="Times New Roman" w:eastAsia="Times New Roman" w:hAnsi="Times New Roman" w:cs="Times New Roman"/>
          <w:sz w:val="24"/>
          <w:szCs w:val="24"/>
        </w:rPr>
        <w:t>www.wikipedia.org/</w:t>
      </w:r>
    </w:p>
    <w:p w14:paraId="7EC320F8" w14:textId="77777777" w:rsidR="004C4E2F" w:rsidRDefault="00D92EEE">
      <w:pPr>
        <w:widowControl w:val="0"/>
        <w:spacing w:before="528" w:line="240" w:lineRule="auto"/>
        <w:ind w:right="4059"/>
        <w:rPr>
          <w:rFonts w:ascii="Times New Roman" w:eastAsia="Times New Roman" w:hAnsi="Times New Roman" w:cs="Times New Roman"/>
          <w:color w:val="0000FF"/>
          <w:sz w:val="24"/>
          <w:szCs w:val="24"/>
          <w:u w:val="single"/>
        </w:rPr>
      </w:pPr>
      <w:r>
        <w:rPr>
          <w:rStyle w:val="Hyperlink"/>
          <w:rFonts w:ascii="Times New Roman" w:eastAsia="Times New Roman" w:hAnsi="Times New Roman" w:cs="Times New Roman"/>
          <w:sz w:val="24"/>
          <w:szCs w:val="24"/>
          <w:lang w:val="en-US"/>
        </w:rPr>
        <w:t xml:space="preserve"> </w:t>
      </w:r>
      <w:r>
        <w:rPr>
          <w:rStyle w:val="Hyperlink"/>
          <w:rFonts w:ascii="Times New Roman" w:eastAsia="Times New Roman" w:hAnsi="Times New Roman" w:cs="Times New Roman"/>
          <w:sz w:val="24"/>
          <w:szCs w:val="24"/>
        </w:rPr>
        <w:t>•</w:t>
      </w:r>
      <w:r>
        <w:rPr>
          <w:rFonts w:ascii="Times New Roman" w:eastAsia="Times New Roman" w:hAnsi="Times New Roman" w:cs="Times New Roman"/>
          <w:color w:val="0000FF"/>
          <w:sz w:val="24"/>
          <w:szCs w:val="24"/>
          <w:u w:val="single"/>
        </w:rPr>
        <w:fldChar w:fldCharType="end"/>
      </w:r>
      <w:r>
        <w:rPr>
          <w:rFonts w:ascii="Times New Roman" w:eastAsia="Times New Roman" w:hAnsi="Times New Roman" w:cs="Times New Roman"/>
          <w:color w:val="0000FF"/>
          <w:sz w:val="24"/>
          <w:szCs w:val="24"/>
        </w:rPr>
        <w:t xml:space="preserve"> </w:t>
      </w:r>
      <w:hyperlink r:id="rId12" w:history="1">
        <w:r>
          <w:rPr>
            <w:rStyle w:val="Hyperlink"/>
            <w:rFonts w:ascii="Times New Roman" w:eastAsia="Times New Roman" w:hAnsi="Times New Roman" w:cs="Times New Roman"/>
            <w:sz w:val="24"/>
            <w:szCs w:val="24"/>
          </w:rPr>
          <w:t>www.udemy.com/</w:t>
        </w:r>
      </w:hyperlink>
    </w:p>
    <w:p w14:paraId="1ED4B89E" w14:textId="77777777" w:rsidR="004C4E2F" w:rsidRDefault="00D92EEE">
      <w:pPr>
        <w:widowControl w:val="0"/>
        <w:spacing w:before="528" w:line="240" w:lineRule="auto"/>
        <w:ind w:right="4059"/>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color w:val="0000FF"/>
          <w:sz w:val="24"/>
          <w:szCs w:val="24"/>
        </w:rPr>
        <w:t xml:space="preserve"> • </w:t>
      </w:r>
      <w:r>
        <w:rPr>
          <w:rFonts w:ascii="Times New Roman" w:eastAsia="Times New Roman" w:hAnsi="Times New Roman" w:cs="Times New Roman"/>
          <w:color w:val="0000FF"/>
          <w:sz w:val="24"/>
          <w:szCs w:val="24"/>
          <w:u w:val="single"/>
        </w:rPr>
        <w:t>www.google.com/</w:t>
      </w:r>
    </w:p>
    <w:sectPr w:rsidR="004C4E2F">
      <w:pgSz w:w="12240" w:h="15840"/>
      <w:pgMar w:top="1420" w:right="720" w:bottom="153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Mechanic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F092B84"/>
    <w:multiLevelType w:val="multilevel"/>
    <w:tmpl w:val="CF092B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053208E"/>
    <w:multiLevelType w:val="multilevel"/>
    <w:tmpl w:val="0053208E"/>
    <w:lvl w:ilvl="0">
      <w:start w:val="1"/>
      <w:numFmt w:val="decimal"/>
      <w:lvlText w:val="%1."/>
      <w:lvlJc w:val="left"/>
      <w:pPr>
        <w:ind w:left="830" w:hanging="360"/>
      </w:pPr>
      <w:rPr>
        <w:rFonts w:ascii="Calibri" w:eastAsia="Calibri" w:hAnsi="Calibri" w:cs="Calibri"/>
      </w:rPr>
    </w:lvl>
    <w:lvl w:ilvl="1">
      <w:start w:val="1"/>
      <w:numFmt w:val="bullet"/>
      <w:lvlText w:val="o"/>
      <w:lvlJc w:val="left"/>
      <w:pPr>
        <w:ind w:left="1550" w:hanging="360"/>
      </w:pPr>
      <w:rPr>
        <w:rFonts w:ascii="Courier New" w:eastAsia="Courier New" w:hAnsi="Courier New" w:cs="Courier New"/>
      </w:rPr>
    </w:lvl>
    <w:lvl w:ilvl="2">
      <w:start w:val="1"/>
      <w:numFmt w:val="bullet"/>
      <w:lvlText w:val="▪"/>
      <w:lvlJc w:val="left"/>
      <w:pPr>
        <w:ind w:left="2270" w:hanging="360"/>
      </w:pPr>
      <w:rPr>
        <w:rFonts w:ascii="Noto Sans Symbols" w:eastAsia="Noto Sans Symbols" w:hAnsi="Noto Sans Symbols" w:cs="Noto Sans Symbols"/>
      </w:rPr>
    </w:lvl>
    <w:lvl w:ilvl="3">
      <w:start w:val="1"/>
      <w:numFmt w:val="bullet"/>
      <w:lvlText w:val="●"/>
      <w:lvlJc w:val="left"/>
      <w:pPr>
        <w:ind w:left="2990" w:hanging="360"/>
      </w:pPr>
      <w:rPr>
        <w:rFonts w:ascii="Noto Sans Symbols" w:eastAsia="Noto Sans Symbols" w:hAnsi="Noto Sans Symbols" w:cs="Noto Sans Symbols"/>
      </w:rPr>
    </w:lvl>
    <w:lvl w:ilvl="4">
      <w:start w:val="1"/>
      <w:numFmt w:val="bullet"/>
      <w:lvlText w:val="o"/>
      <w:lvlJc w:val="left"/>
      <w:pPr>
        <w:ind w:left="3710" w:hanging="360"/>
      </w:pPr>
      <w:rPr>
        <w:rFonts w:ascii="Courier New" w:eastAsia="Courier New" w:hAnsi="Courier New" w:cs="Courier New"/>
      </w:rPr>
    </w:lvl>
    <w:lvl w:ilvl="5">
      <w:start w:val="1"/>
      <w:numFmt w:val="bullet"/>
      <w:lvlText w:val="▪"/>
      <w:lvlJc w:val="left"/>
      <w:pPr>
        <w:ind w:left="4430" w:hanging="360"/>
      </w:pPr>
      <w:rPr>
        <w:rFonts w:ascii="Noto Sans Symbols" w:eastAsia="Noto Sans Symbols" w:hAnsi="Noto Sans Symbols" w:cs="Noto Sans Symbols"/>
      </w:rPr>
    </w:lvl>
    <w:lvl w:ilvl="6">
      <w:start w:val="1"/>
      <w:numFmt w:val="bullet"/>
      <w:lvlText w:val="●"/>
      <w:lvlJc w:val="left"/>
      <w:pPr>
        <w:ind w:left="5150" w:hanging="360"/>
      </w:pPr>
      <w:rPr>
        <w:rFonts w:ascii="Noto Sans Symbols" w:eastAsia="Noto Sans Symbols" w:hAnsi="Noto Sans Symbols" w:cs="Noto Sans Symbols"/>
      </w:rPr>
    </w:lvl>
    <w:lvl w:ilvl="7">
      <w:start w:val="1"/>
      <w:numFmt w:val="bullet"/>
      <w:lvlText w:val="o"/>
      <w:lvlJc w:val="left"/>
      <w:pPr>
        <w:ind w:left="5870" w:hanging="360"/>
      </w:pPr>
      <w:rPr>
        <w:rFonts w:ascii="Courier New" w:eastAsia="Courier New" w:hAnsi="Courier New" w:cs="Courier New"/>
      </w:rPr>
    </w:lvl>
    <w:lvl w:ilvl="8">
      <w:start w:val="1"/>
      <w:numFmt w:val="bullet"/>
      <w:lvlText w:val="▪"/>
      <w:lvlJc w:val="left"/>
      <w:pPr>
        <w:ind w:left="6590" w:hanging="360"/>
      </w:pPr>
      <w:rPr>
        <w:rFonts w:ascii="Noto Sans Symbols" w:eastAsia="Noto Sans Symbols" w:hAnsi="Noto Sans Symbols" w:cs="Noto Sans Symbols"/>
      </w:rPr>
    </w:lvl>
  </w:abstractNum>
  <w:abstractNum w:abstractNumId="2" w15:restartNumberingAfterBreak="0">
    <w:nsid w:val="3800DF0A"/>
    <w:multiLevelType w:val="multilevel"/>
    <w:tmpl w:val="3800DF0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59ADCABA"/>
    <w:multiLevelType w:val="multilevel"/>
    <w:tmpl w:val="59ADCA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0EC624"/>
    <w:multiLevelType w:val="singleLevel"/>
    <w:tmpl w:val="730EC624"/>
    <w:lvl w:ilvl="0">
      <w:start w:val="1"/>
      <w:numFmt w:val="decimal"/>
      <w:suff w:val="space"/>
      <w:lvlText w:val="%1."/>
      <w:lvlJc w:val="left"/>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3NzI0NDY3MDEwsDBS0lEKTi0uzszPAykwrgUAauHfWiwAAAA="/>
  </w:docVars>
  <w:rsids>
    <w:rsidRoot w:val="004C4E2F"/>
    <w:rsid w:val="001A4C4D"/>
    <w:rsid w:val="004C4E2F"/>
    <w:rsid w:val="007C591C"/>
    <w:rsid w:val="00BF0AC2"/>
    <w:rsid w:val="00D05607"/>
    <w:rsid w:val="00D2461C"/>
    <w:rsid w:val="00D92EEE"/>
    <w:rsid w:val="00D9376A"/>
    <w:rsid w:val="00DB4D29"/>
    <w:rsid w:val="00F356C5"/>
    <w:rsid w:val="28F57760"/>
    <w:rsid w:val="296E31BD"/>
    <w:rsid w:val="302E6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66A9EF"/>
  <w15:docId w15:val="{2CD105CE-D3B5-47C1-933D-A9ED56AB9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heading 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rPr>
      <w:color w:val="0000FF"/>
      <w:u w:val="single"/>
    </w:r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99"/>
    <w:rsid w:val="00BF0AC2"/>
    <w:pPr>
      <w:ind w:left="720"/>
      <w:contextualSpacing/>
    </w:pPr>
  </w:style>
  <w:style w:type="character" w:styleId="Strong">
    <w:name w:val="Strong"/>
    <w:basedOn w:val="DefaultParagraphFont"/>
    <w:uiPriority w:val="22"/>
    <w:qFormat/>
    <w:rsid w:val="00D9376A"/>
    <w:rPr>
      <w:b/>
      <w:bCs/>
    </w:rPr>
  </w:style>
  <w:style w:type="paragraph" w:customStyle="1" w:styleId="text-center">
    <w:name w:val="text-center"/>
    <w:basedOn w:val="Normal"/>
    <w:rsid w:val="00DB4D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540">
      <w:bodyDiv w:val="1"/>
      <w:marLeft w:val="0"/>
      <w:marRight w:val="0"/>
      <w:marTop w:val="0"/>
      <w:marBottom w:val="0"/>
      <w:divBdr>
        <w:top w:val="none" w:sz="0" w:space="0" w:color="auto"/>
        <w:left w:val="none" w:sz="0" w:space="0" w:color="auto"/>
        <w:bottom w:val="none" w:sz="0" w:space="0" w:color="auto"/>
        <w:right w:val="none" w:sz="0" w:space="0" w:color="auto"/>
      </w:divBdr>
    </w:div>
    <w:div w:id="293171703">
      <w:bodyDiv w:val="1"/>
      <w:marLeft w:val="0"/>
      <w:marRight w:val="0"/>
      <w:marTop w:val="0"/>
      <w:marBottom w:val="0"/>
      <w:divBdr>
        <w:top w:val="none" w:sz="0" w:space="0" w:color="auto"/>
        <w:left w:val="none" w:sz="0" w:space="0" w:color="auto"/>
        <w:bottom w:val="none" w:sz="0" w:space="0" w:color="auto"/>
        <w:right w:val="none" w:sz="0" w:space="0" w:color="auto"/>
      </w:divBdr>
    </w:div>
    <w:div w:id="360710773">
      <w:bodyDiv w:val="1"/>
      <w:marLeft w:val="0"/>
      <w:marRight w:val="0"/>
      <w:marTop w:val="0"/>
      <w:marBottom w:val="0"/>
      <w:divBdr>
        <w:top w:val="none" w:sz="0" w:space="0" w:color="auto"/>
        <w:left w:val="none" w:sz="0" w:space="0" w:color="auto"/>
        <w:bottom w:val="none" w:sz="0" w:space="0" w:color="auto"/>
        <w:right w:val="none" w:sz="0" w:space="0" w:color="auto"/>
      </w:divBdr>
    </w:div>
    <w:div w:id="488599567">
      <w:bodyDiv w:val="1"/>
      <w:marLeft w:val="0"/>
      <w:marRight w:val="0"/>
      <w:marTop w:val="0"/>
      <w:marBottom w:val="0"/>
      <w:divBdr>
        <w:top w:val="none" w:sz="0" w:space="0" w:color="auto"/>
        <w:left w:val="none" w:sz="0" w:space="0" w:color="auto"/>
        <w:bottom w:val="none" w:sz="0" w:space="0" w:color="auto"/>
        <w:right w:val="none" w:sz="0" w:space="0" w:color="auto"/>
      </w:divBdr>
    </w:div>
    <w:div w:id="635836947">
      <w:bodyDiv w:val="1"/>
      <w:marLeft w:val="0"/>
      <w:marRight w:val="0"/>
      <w:marTop w:val="0"/>
      <w:marBottom w:val="0"/>
      <w:divBdr>
        <w:top w:val="none" w:sz="0" w:space="0" w:color="auto"/>
        <w:left w:val="none" w:sz="0" w:space="0" w:color="auto"/>
        <w:bottom w:val="none" w:sz="0" w:space="0" w:color="auto"/>
        <w:right w:val="none" w:sz="0" w:space="0" w:color="auto"/>
      </w:divBdr>
    </w:div>
    <w:div w:id="1489861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indster.com/mobile-app-development-services/" TargetMode="External"/><Relationship Id="rId12" Type="http://schemas.openxmlformats.org/officeDocument/2006/relationships/hyperlink" Target="http://www.udem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shashwat</dc:creator>
  <cp:lastModifiedBy>ishu nag</cp:lastModifiedBy>
  <cp:revision>3</cp:revision>
  <dcterms:created xsi:type="dcterms:W3CDTF">2021-03-25T17:02:00Z</dcterms:created>
  <dcterms:modified xsi:type="dcterms:W3CDTF">2021-03-26T10:24:00Z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